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E0B2A" w14:textId="42666741" w:rsidR="004345CC" w:rsidRPr="00A2062F" w:rsidRDefault="00000000" w:rsidP="00A2062F">
      <w:pPr>
        <w:pStyle w:val="LargeText"/>
        <w:jc w:val="center"/>
        <w:rPr>
          <w:b/>
          <w:bCs/>
        </w:rPr>
      </w:pPr>
      <w:r w:rsidRPr="00A2062F">
        <w:rPr>
          <w:b/>
          <w:bCs/>
        </w:rPr>
        <w:t>Resume Classification Using NLP</w:t>
      </w:r>
    </w:p>
    <w:p w14:paraId="776F3EB1" w14:textId="7B3D0E84" w:rsidR="004345CC" w:rsidRPr="00F118B1" w:rsidRDefault="00B4149B" w:rsidP="00B4149B">
      <w:pPr>
        <w:pStyle w:val="LargeText"/>
        <w:jc w:val="both"/>
        <w:rPr>
          <w:b/>
          <w:bCs/>
          <w:i/>
          <w:iCs/>
          <w:sz w:val="24"/>
          <w:szCs w:val="20"/>
        </w:rPr>
      </w:pPr>
      <w:r>
        <w:rPr>
          <w:b/>
          <w:bCs/>
          <w:i/>
          <w:iCs/>
          <w:sz w:val="24"/>
          <w:szCs w:val="20"/>
        </w:rPr>
        <w:t>1. P</w:t>
      </w:r>
      <w:r w:rsidR="00000000" w:rsidRPr="00F118B1">
        <w:rPr>
          <w:b/>
          <w:bCs/>
          <w:i/>
          <w:iCs/>
          <w:sz w:val="24"/>
          <w:szCs w:val="20"/>
        </w:rPr>
        <w:t>roblem Statement</w:t>
      </w:r>
      <w:r w:rsidR="00B6765C">
        <w:rPr>
          <w:b/>
          <w:bCs/>
          <w:i/>
          <w:iCs/>
          <w:sz w:val="24"/>
          <w:szCs w:val="20"/>
        </w:rPr>
        <w:t>:</w:t>
      </w:r>
    </w:p>
    <w:p w14:paraId="1BD95741" w14:textId="77777777" w:rsidR="00F118B1" w:rsidRPr="00F118B1" w:rsidRDefault="00F118B1" w:rsidP="00F118B1">
      <w:pPr>
        <w:pStyle w:val="LargeText"/>
        <w:spacing w:after="0" w:line="240" w:lineRule="auto"/>
        <w:rPr>
          <w:sz w:val="24"/>
          <w:szCs w:val="24"/>
          <w:lang w:val="en-IN"/>
        </w:rPr>
      </w:pPr>
      <w:r w:rsidRPr="00F118B1">
        <w:rPr>
          <w:sz w:val="24"/>
          <w:szCs w:val="24"/>
          <w:lang w:val="en-IN"/>
        </w:rPr>
        <w:t xml:space="preserve">       </w:t>
      </w:r>
      <w:r w:rsidRPr="00F118B1">
        <w:rPr>
          <w:sz w:val="24"/>
          <w:szCs w:val="24"/>
          <w:lang w:val="en-IN"/>
        </w:rPr>
        <w:t>In the competitive world of modern hiring, organizations are often inundated with a large number of resumes for every job opening. These resumes may vary drastically in format, content, and structure, making it difficult for human recruiters to quickly and effectively evaluate each one. The traditional manual screening process is not only time-consuming but also susceptible to various challenges:</w:t>
      </w:r>
    </w:p>
    <w:p w14:paraId="7BF51214" w14:textId="77777777" w:rsidR="00F118B1" w:rsidRDefault="00F118B1" w:rsidP="00F118B1">
      <w:pPr>
        <w:pStyle w:val="LargeText"/>
        <w:numPr>
          <w:ilvl w:val="0"/>
          <w:numId w:val="11"/>
        </w:numPr>
        <w:spacing w:after="0" w:line="240" w:lineRule="auto"/>
        <w:rPr>
          <w:sz w:val="24"/>
          <w:szCs w:val="24"/>
          <w:lang w:val="en-IN"/>
        </w:rPr>
      </w:pPr>
      <w:r w:rsidRPr="00F118B1">
        <w:rPr>
          <w:b/>
          <w:bCs/>
          <w:sz w:val="24"/>
          <w:szCs w:val="24"/>
          <w:lang w:val="en-IN"/>
        </w:rPr>
        <w:t>Scalability Issues</w:t>
      </w:r>
      <w:r w:rsidRPr="00F118B1">
        <w:rPr>
          <w:sz w:val="24"/>
          <w:szCs w:val="24"/>
          <w:lang w:val="en-IN"/>
        </w:rPr>
        <w:t>: As the number of applicants increases, the capacity of human reviewers to efficiently analyze resumes remains limited, leading to delays and operational bottlenecks.</w:t>
      </w:r>
    </w:p>
    <w:p w14:paraId="70666493" w14:textId="77777777" w:rsidR="00F118B1" w:rsidRPr="00F118B1" w:rsidRDefault="00F118B1" w:rsidP="00F118B1">
      <w:pPr>
        <w:pStyle w:val="LargeText"/>
        <w:spacing w:after="0" w:line="240" w:lineRule="auto"/>
        <w:ind w:left="720"/>
        <w:rPr>
          <w:sz w:val="24"/>
          <w:szCs w:val="24"/>
          <w:lang w:val="en-IN"/>
        </w:rPr>
      </w:pPr>
    </w:p>
    <w:p w14:paraId="03C395AF" w14:textId="77777777" w:rsidR="00F118B1" w:rsidRDefault="00F118B1" w:rsidP="00F118B1">
      <w:pPr>
        <w:pStyle w:val="LargeText"/>
        <w:numPr>
          <w:ilvl w:val="0"/>
          <w:numId w:val="11"/>
        </w:numPr>
        <w:spacing w:after="0" w:line="240" w:lineRule="auto"/>
        <w:rPr>
          <w:sz w:val="24"/>
          <w:szCs w:val="24"/>
          <w:lang w:val="en-IN"/>
        </w:rPr>
      </w:pPr>
      <w:r w:rsidRPr="00F118B1">
        <w:rPr>
          <w:b/>
          <w:bCs/>
          <w:sz w:val="24"/>
          <w:szCs w:val="24"/>
          <w:lang w:val="en-IN"/>
        </w:rPr>
        <w:t>Inconsistency and Human Bias</w:t>
      </w:r>
      <w:r w:rsidRPr="00F118B1">
        <w:rPr>
          <w:sz w:val="24"/>
          <w:szCs w:val="24"/>
          <w:lang w:val="en-IN"/>
        </w:rPr>
        <w:t>: Different reviewers may interpret resumes differently, and unconscious biases may affect decision-making. Candidates from non-traditional backgrounds or underrepresented groups may be unfairly filtered out.</w:t>
      </w:r>
    </w:p>
    <w:p w14:paraId="2DA2E5C6" w14:textId="77777777" w:rsidR="00F118B1" w:rsidRPr="00F118B1" w:rsidRDefault="00F118B1" w:rsidP="00F118B1">
      <w:pPr>
        <w:pStyle w:val="LargeText"/>
        <w:spacing w:after="0" w:line="240" w:lineRule="auto"/>
        <w:rPr>
          <w:sz w:val="24"/>
          <w:szCs w:val="24"/>
          <w:lang w:val="en-IN"/>
        </w:rPr>
      </w:pPr>
    </w:p>
    <w:p w14:paraId="01521D57" w14:textId="77777777" w:rsidR="00F118B1" w:rsidRDefault="00F118B1" w:rsidP="00F118B1">
      <w:pPr>
        <w:pStyle w:val="LargeText"/>
        <w:numPr>
          <w:ilvl w:val="0"/>
          <w:numId w:val="11"/>
        </w:numPr>
        <w:spacing w:after="0" w:line="240" w:lineRule="auto"/>
        <w:rPr>
          <w:sz w:val="24"/>
          <w:szCs w:val="24"/>
          <w:lang w:val="en-IN"/>
        </w:rPr>
      </w:pPr>
      <w:r w:rsidRPr="00F118B1">
        <w:rPr>
          <w:b/>
          <w:bCs/>
          <w:sz w:val="24"/>
          <w:szCs w:val="24"/>
          <w:lang w:val="en-IN"/>
        </w:rPr>
        <w:t>Keyword Dependency</w:t>
      </w:r>
      <w:r w:rsidRPr="00F118B1">
        <w:rPr>
          <w:sz w:val="24"/>
          <w:szCs w:val="24"/>
          <w:lang w:val="en-IN"/>
        </w:rPr>
        <w:t>: Manual review often relies on quickly spotting keywords, which may not reflect true candidate potential, especially if the resume uses synonyms or varied phrasing.</w:t>
      </w:r>
    </w:p>
    <w:p w14:paraId="6CB28585" w14:textId="77777777" w:rsidR="00F118B1" w:rsidRPr="00F118B1" w:rsidRDefault="00F118B1" w:rsidP="00F118B1">
      <w:pPr>
        <w:pStyle w:val="LargeText"/>
        <w:spacing w:after="0" w:line="240" w:lineRule="auto"/>
        <w:rPr>
          <w:sz w:val="24"/>
          <w:szCs w:val="24"/>
          <w:lang w:val="en-IN"/>
        </w:rPr>
      </w:pPr>
    </w:p>
    <w:p w14:paraId="463C4003" w14:textId="77777777" w:rsidR="00F118B1" w:rsidRPr="00F118B1" w:rsidRDefault="00F118B1" w:rsidP="00F118B1">
      <w:pPr>
        <w:pStyle w:val="LargeText"/>
        <w:numPr>
          <w:ilvl w:val="0"/>
          <w:numId w:val="11"/>
        </w:numPr>
        <w:spacing w:after="0" w:line="240" w:lineRule="auto"/>
        <w:rPr>
          <w:sz w:val="24"/>
          <w:szCs w:val="24"/>
          <w:lang w:val="en-IN"/>
        </w:rPr>
      </w:pPr>
      <w:r w:rsidRPr="00F118B1">
        <w:rPr>
          <w:b/>
          <w:bCs/>
          <w:sz w:val="24"/>
          <w:szCs w:val="24"/>
          <w:lang w:val="en-IN"/>
        </w:rPr>
        <w:t>Time Pressure</w:t>
      </w:r>
      <w:r w:rsidRPr="00F118B1">
        <w:rPr>
          <w:sz w:val="24"/>
          <w:szCs w:val="24"/>
          <w:lang w:val="en-IN"/>
        </w:rPr>
        <w:t>: Under tight deadlines, recruiters may overlook potentially well-qualified candidates or make hasty decisions.</w:t>
      </w:r>
    </w:p>
    <w:p w14:paraId="10708FC8" w14:textId="77777777" w:rsidR="00F118B1" w:rsidRDefault="00F118B1" w:rsidP="00F118B1">
      <w:pPr>
        <w:pStyle w:val="LargeText"/>
        <w:spacing w:after="0" w:line="240" w:lineRule="auto"/>
        <w:rPr>
          <w:sz w:val="24"/>
          <w:szCs w:val="24"/>
          <w:lang w:val="en-IN"/>
        </w:rPr>
      </w:pPr>
      <w:r w:rsidRPr="00F118B1">
        <w:rPr>
          <w:sz w:val="24"/>
          <w:szCs w:val="24"/>
          <w:lang w:val="en-IN"/>
        </w:rPr>
        <w:t>To overcome these issues, there is a need for an automated, intelligent system that can interpret and evaluate resumes with a high degree of accuracy and consistency.</w:t>
      </w:r>
    </w:p>
    <w:p w14:paraId="793A9AD1" w14:textId="77777777" w:rsidR="00F118B1" w:rsidRPr="00F118B1" w:rsidRDefault="00F118B1" w:rsidP="00F118B1">
      <w:pPr>
        <w:pStyle w:val="LargeText"/>
        <w:spacing w:after="0" w:line="240" w:lineRule="auto"/>
        <w:rPr>
          <w:sz w:val="24"/>
          <w:szCs w:val="24"/>
          <w:lang w:val="en-IN"/>
        </w:rPr>
      </w:pPr>
    </w:p>
    <w:p w14:paraId="49489EAF" w14:textId="77777777" w:rsidR="00F118B1" w:rsidRPr="00F118B1" w:rsidRDefault="00F118B1" w:rsidP="00F118B1">
      <w:pPr>
        <w:pStyle w:val="LargeText"/>
        <w:spacing w:after="0" w:line="240" w:lineRule="auto"/>
        <w:rPr>
          <w:sz w:val="24"/>
          <w:szCs w:val="24"/>
          <w:lang w:val="en-IN"/>
        </w:rPr>
      </w:pPr>
      <w:r w:rsidRPr="00F118B1">
        <w:rPr>
          <w:sz w:val="24"/>
          <w:szCs w:val="24"/>
          <w:lang w:val="en-IN"/>
        </w:rPr>
        <w:t xml:space="preserve">This project focuses on developing an </w:t>
      </w:r>
      <w:r w:rsidRPr="00F118B1">
        <w:rPr>
          <w:b/>
          <w:bCs/>
          <w:sz w:val="24"/>
          <w:szCs w:val="24"/>
          <w:lang w:val="en-IN"/>
        </w:rPr>
        <w:t>NLP-based Resume Classification System</w:t>
      </w:r>
      <w:r w:rsidRPr="00F118B1">
        <w:rPr>
          <w:sz w:val="24"/>
          <w:szCs w:val="24"/>
          <w:lang w:val="en-IN"/>
        </w:rPr>
        <w:t xml:space="preserve"> that:</w:t>
      </w:r>
    </w:p>
    <w:p w14:paraId="01FC6DCE" w14:textId="77777777" w:rsidR="00F118B1" w:rsidRPr="00F118B1" w:rsidRDefault="00F118B1" w:rsidP="00F118B1">
      <w:pPr>
        <w:pStyle w:val="LargeText"/>
        <w:numPr>
          <w:ilvl w:val="0"/>
          <w:numId w:val="12"/>
        </w:numPr>
        <w:spacing w:after="0" w:line="240" w:lineRule="auto"/>
        <w:rPr>
          <w:sz w:val="24"/>
          <w:szCs w:val="24"/>
          <w:lang w:val="en-IN"/>
        </w:rPr>
      </w:pPr>
      <w:r w:rsidRPr="00F118B1">
        <w:rPr>
          <w:sz w:val="24"/>
          <w:szCs w:val="24"/>
          <w:lang w:val="en-IN"/>
        </w:rPr>
        <w:t>Automatically reads and interprets resume content regardless of layout or structure.</w:t>
      </w:r>
    </w:p>
    <w:p w14:paraId="4C0D1D3A" w14:textId="77777777" w:rsidR="00F118B1" w:rsidRPr="00F118B1" w:rsidRDefault="00F118B1" w:rsidP="00F118B1">
      <w:pPr>
        <w:pStyle w:val="LargeText"/>
        <w:numPr>
          <w:ilvl w:val="0"/>
          <w:numId w:val="12"/>
        </w:numPr>
        <w:spacing w:after="0" w:line="240" w:lineRule="auto"/>
        <w:rPr>
          <w:sz w:val="24"/>
          <w:szCs w:val="24"/>
          <w:lang w:val="en-IN"/>
        </w:rPr>
      </w:pPr>
      <w:r w:rsidRPr="00F118B1">
        <w:rPr>
          <w:sz w:val="24"/>
          <w:szCs w:val="24"/>
          <w:lang w:val="en-IN"/>
        </w:rPr>
        <w:t>Classifies resumes into predefined job roles such as Data Scientist, Web Developer, Software Engineer, Human Resource, and others.</w:t>
      </w:r>
    </w:p>
    <w:p w14:paraId="2E27060D" w14:textId="77777777" w:rsidR="00F118B1" w:rsidRPr="00F118B1" w:rsidRDefault="00F118B1" w:rsidP="00F118B1">
      <w:pPr>
        <w:pStyle w:val="LargeText"/>
        <w:numPr>
          <w:ilvl w:val="0"/>
          <w:numId w:val="12"/>
        </w:numPr>
        <w:spacing w:after="0" w:line="240" w:lineRule="auto"/>
        <w:rPr>
          <w:sz w:val="24"/>
          <w:szCs w:val="24"/>
          <w:lang w:val="en-IN"/>
        </w:rPr>
      </w:pPr>
      <w:r w:rsidRPr="00F118B1">
        <w:rPr>
          <w:sz w:val="24"/>
          <w:szCs w:val="24"/>
          <w:lang w:val="en-IN"/>
        </w:rPr>
        <w:t>Supports HR teams by pre-filtering resumes and ranking them according to job relevance.</w:t>
      </w:r>
    </w:p>
    <w:p w14:paraId="2A1FF23F" w14:textId="77777777" w:rsidR="00F118B1" w:rsidRPr="00F118B1" w:rsidRDefault="00F118B1" w:rsidP="00F118B1">
      <w:pPr>
        <w:pStyle w:val="LargeText"/>
        <w:numPr>
          <w:ilvl w:val="0"/>
          <w:numId w:val="12"/>
        </w:numPr>
        <w:spacing w:after="0" w:line="240" w:lineRule="auto"/>
        <w:rPr>
          <w:sz w:val="24"/>
          <w:szCs w:val="24"/>
          <w:lang w:val="en-IN"/>
        </w:rPr>
      </w:pPr>
      <w:r w:rsidRPr="00F118B1">
        <w:rPr>
          <w:sz w:val="24"/>
          <w:szCs w:val="24"/>
          <w:lang w:val="en-IN"/>
        </w:rPr>
        <w:t>Offers a scalable solution that maintains consistent decision criteria across all applicants.</w:t>
      </w:r>
    </w:p>
    <w:p w14:paraId="269D2657" w14:textId="77777777" w:rsidR="00F118B1" w:rsidRPr="00F118B1" w:rsidRDefault="00F118B1" w:rsidP="00F118B1">
      <w:pPr>
        <w:pStyle w:val="LargeText"/>
        <w:numPr>
          <w:ilvl w:val="0"/>
          <w:numId w:val="12"/>
        </w:numPr>
        <w:spacing w:after="0" w:line="240" w:lineRule="auto"/>
        <w:rPr>
          <w:sz w:val="24"/>
          <w:szCs w:val="24"/>
          <w:lang w:val="en-IN"/>
        </w:rPr>
      </w:pPr>
      <w:r w:rsidRPr="00F118B1">
        <w:rPr>
          <w:sz w:val="24"/>
          <w:szCs w:val="24"/>
          <w:lang w:val="en-IN"/>
        </w:rPr>
        <w:t>Enables faster shortlisting and helps hiring teams focus on interviewing rather than screening.</w:t>
      </w:r>
    </w:p>
    <w:p w14:paraId="75D4AE12" w14:textId="77777777" w:rsidR="00F118B1" w:rsidRPr="00F118B1" w:rsidRDefault="00F118B1" w:rsidP="00F118B1">
      <w:pPr>
        <w:pStyle w:val="LargeText"/>
        <w:spacing w:after="0" w:line="240" w:lineRule="auto"/>
        <w:rPr>
          <w:sz w:val="24"/>
          <w:szCs w:val="24"/>
          <w:lang w:val="en-IN"/>
        </w:rPr>
      </w:pPr>
      <w:r w:rsidRPr="00F118B1">
        <w:rPr>
          <w:sz w:val="24"/>
          <w:szCs w:val="24"/>
          <w:lang w:val="en-IN"/>
        </w:rPr>
        <w:t>In essence, this project seeks to apply Natural Language Processing (NLP) and Machine Learning (ML) to modernize and optimize the recruitment process. The long-term goal is to integrate such systems into applicant tracking systems (ATS), enhancing not only operational efficiency but also the overall quality of hires by focusing on data-driven evaluation.</w:t>
      </w:r>
    </w:p>
    <w:p w14:paraId="67EABD4E" w14:textId="77777777" w:rsidR="004D3833" w:rsidRDefault="004D3833">
      <w:pPr>
        <w:pStyle w:val="LargeText"/>
        <w:rPr>
          <w:sz w:val="24"/>
          <w:szCs w:val="20"/>
          <w:lang w:val="en-IN"/>
        </w:rPr>
      </w:pPr>
    </w:p>
    <w:p w14:paraId="67209F65" w14:textId="26CA6078" w:rsidR="004345CC" w:rsidRPr="004D3833" w:rsidRDefault="00B4149B">
      <w:pPr>
        <w:pStyle w:val="LargeText"/>
        <w:rPr>
          <w:b/>
          <w:bCs/>
          <w:i/>
          <w:iCs/>
          <w:sz w:val="24"/>
          <w:szCs w:val="20"/>
        </w:rPr>
      </w:pPr>
      <w:r>
        <w:rPr>
          <w:b/>
          <w:bCs/>
          <w:i/>
          <w:iCs/>
          <w:sz w:val="24"/>
          <w:szCs w:val="20"/>
        </w:rPr>
        <w:lastRenderedPageBreak/>
        <w:t xml:space="preserve">2. </w:t>
      </w:r>
      <w:r w:rsidR="00000000" w:rsidRPr="004D3833">
        <w:rPr>
          <w:b/>
          <w:bCs/>
          <w:i/>
          <w:iCs/>
          <w:sz w:val="24"/>
          <w:szCs w:val="20"/>
        </w:rPr>
        <w:t>Introduction</w:t>
      </w:r>
      <w:r w:rsidR="004D3833">
        <w:rPr>
          <w:b/>
          <w:bCs/>
          <w:i/>
          <w:iCs/>
          <w:sz w:val="24"/>
          <w:szCs w:val="20"/>
        </w:rPr>
        <w:t>:</w:t>
      </w:r>
    </w:p>
    <w:p w14:paraId="3F1A5E0E" w14:textId="5FD43F89" w:rsidR="004D3833" w:rsidRPr="004D3833" w:rsidRDefault="00036E5D" w:rsidP="004D3833">
      <w:pPr>
        <w:pStyle w:val="LargeText"/>
        <w:spacing w:line="240" w:lineRule="auto"/>
        <w:rPr>
          <w:sz w:val="24"/>
          <w:szCs w:val="20"/>
          <w:lang w:val="en-IN"/>
        </w:rPr>
      </w:pPr>
      <w:r>
        <w:rPr>
          <w:sz w:val="24"/>
          <w:szCs w:val="20"/>
          <w:lang w:val="en-IN"/>
        </w:rPr>
        <w:t xml:space="preserve">     </w:t>
      </w:r>
      <w:r w:rsidR="004D3833" w:rsidRPr="004D3833">
        <w:rPr>
          <w:sz w:val="24"/>
          <w:szCs w:val="20"/>
          <w:lang w:val="en-IN"/>
        </w:rPr>
        <w:t>In today's fast-paced, competitive job market, recruitment processes are evolving rapidly to keep pace with the increasing volume of applicant data. With the digital transformation of recruitment, organizations now face the challenge of processing massive numbers of resumes in varied formats, ranging from traditional documents to modern, creative templates. Manual evaluation of these resumes not only strains time and resources but also risks inconsistencies and unintentional bias.</w:t>
      </w:r>
    </w:p>
    <w:p w14:paraId="7197084A" w14:textId="77777777" w:rsidR="004D3833" w:rsidRPr="004D3833" w:rsidRDefault="004D3833" w:rsidP="004D3833">
      <w:pPr>
        <w:pStyle w:val="LargeText"/>
        <w:spacing w:line="240" w:lineRule="auto"/>
        <w:rPr>
          <w:sz w:val="24"/>
          <w:szCs w:val="20"/>
          <w:lang w:val="en-IN"/>
        </w:rPr>
      </w:pPr>
      <w:r w:rsidRPr="004D3833">
        <w:rPr>
          <w:b/>
          <w:bCs/>
          <w:sz w:val="24"/>
          <w:szCs w:val="20"/>
          <w:lang w:val="en-IN"/>
        </w:rPr>
        <w:t>Leveraging Natural Language Processing (NLP):</w:t>
      </w:r>
    </w:p>
    <w:p w14:paraId="4A25EA7B" w14:textId="77777777" w:rsidR="004D3833" w:rsidRPr="004D3833" w:rsidRDefault="004D3833" w:rsidP="004D3833">
      <w:pPr>
        <w:pStyle w:val="LargeText"/>
        <w:spacing w:line="240" w:lineRule="auto"/>
        <w:rPr>
          <w:sz w:val="24"/>
          <w:szCs w:val="20"/>
          <w:lang w:val="en-IN"/>
        </w:rPr>
      </w:pPr>
      <w:r w:rsidRPr="004D3833">
        <w:rPr>
          <w:sz w:val="24"/>
          <w:szCs w:val="20"/>
          <w:lang w:val="en-IN"/>
        </w:rPr>
        <w:t>Natural Language Processing (NLP) is a branch of artificial intelligence that focuses on enabling computers to interpret, analyze, and generate human language. In this project, NLP serves as the cornerstone for transforming unstructured resume data into structured insights. By using various linguistic and statistical techniques, the system can:</w:t>
      </w:r>
    </w:p>
    <w:p w14:paraId="2BA1443B" w14:textId="77777777" w:rsidR="004D3833" w:rsidRPr="004D3833" w:rsidRDefault="004D3833" w:rsidP="004D3833">
      <w:pPr>
        <w:pStyle w:val="LargeText"/>
        <w:numPr>
          <w:ilvl w:val="0"/>
          <w:numId w:val="13"/>
        </w:numPr>
        <w:spacing w:line="240" w:lineRule="auto"/>
        <w:rPr>
          <w:sz w:val="24"/>
          <w:szCs w:val="20"/>
          <w:lang w:val="en-IN"/>
        </w:rPr>
      </w:pPr>
      <w:r w:rsidRPr="004D3833">
        <w:rPr>
          <w:b/>
          <w:bCs/>
          <w:sz w:val="24"/>
          <w:szCs w:val="20"/>
          <w:lang w:val="en-IN"/>
        </w:rPr>
        <w:t>Extract Key Information:</w:t>
      </w:r>
      <w:r w:rsidRPr="004D3833">
        <w:rPr>
          <w:sz w:val="24"/>
          <w:szCs w:val="20"/>
          <w:lang w:val="en-IN"/>
        </w:rPr>
        <w:t xml:space="preserve"> Identify essential data such as skills, qualifications, work history, and educational background.</w:t>
      </w:r>
    </w:p>
    <w:p w14:paraId="64C35337" w14:textId="77777777" w:rsidR="004D3833" w:rsidRPr="004D3833" w:rsidRDefault="004D3833" w:rsidP="004D3833">
      <w:pPr>
        <w:pStyle w:val="LargeText"/>
        <w:numPr>
          <w:ilvl w:val="0"/>
          <w:numId w:val="13"/>
        </w:numPr>
        <w:spacing w:line="240" w:lineRule="auto"/>
        <w:rPr>
          <w:sz w:val="24"/>
          <w:szCs w:val="20"/>
          <w:lang w:val="en-IN"/>
        </w:rPr>
      </w:pPr>
      <w:r w:rsidRPr="004D3833">
        <w:rPr>
          <w:b/>
          <w:bCs/>
          <w:sz w:val="24"/>
          <w:szCs w:val="20"/>
          <w:lang w:val="en-IN"/>
        </w:rPr>
        <w:t>Understand Context:</w:t>
      </w:r>
      <w:r w:rsidRPr="004D3833">
        <w:rPr>
          <w:sz w:val="24"/>
          <w:szCs w:val="20"/>
          <w:lang w:val="en-IN"/>
        </w:rPr>
        <w:t xml:space="preserve"> Capture the nuance and context behind job titles, project descriptions, and technical skills, even when presented in diverse formats.</w:t>
      </w:r>
    </w:p>
    <w:p w14:paraId="345C3F45" w14:textId="77777777" w:rsidR="004D3833" w:rsidRPr="004D3833" w:rsidRDefault="004D3833" w:rsidP="004D3833">
      <w:pPr>
        <w:pStyle w:val="LargeText"/>
        <w:numPr>
          <w:ilvl w:val="0"/>
          <w:numId w:val="13"/>
        </w:numPr>
        <w:spacing w:line="240" w:lineRule="auto"/>
        <w:rPr>
          <w:sz w:val="24"/>
          <w:szCs w:val="20"/>
          <w:lang w:val="en-IN"/>
        </w:rPr>
      </w:pPr>
      <w:r w:rsidRPr="004D3833">
        <w:rPr>
          <w:b/>
          <w:bCs/>
          <w:sz w:val="24"/>
          <w:szCs w:val="20"/>
          <w:lang w:val="en-IN"/>
        </w:rPr>
        <w:t>Standardize Data:</w:t>
      </w:r>
      <w:r w:rsidRPr="004D3833">
        <w:rPr>
          <w:sz w:val="24"/>
          <w:szCs w:val="20"/>
          <w:lang w:val="en-IN"/>
        </w:rPr>
        <w:t xml:space="preserve"> Convert varied resume formats into a consistent representation, making it easier to compare and assess candidates.</w:t>
      </w:r>
    </w:p>
    <w:p w14:paraId="51F40F2F" w14:textId="4D6E9DB9" w:rsidR="004D3833" w:rsidRPr="004D3833" w:rsidRDefault="005F09C2" w:rsidP="004D3833">
      <w:pPr>
        <w:pStyle w:val="LargeText"/>
        <w:spacing w:line="240" w:lineRule="auto"/>
        <w:rPr>
          <w:i/>
          <w:iCs/>
          <w:sz w:val="24"/>
          <w:szCs w:val="20"/>
          <w:lang w:val="en-IN"/>
        </w:rPr>
      </w:pPr>
      <w:r w:rsidRPr="005F09C2">
        <w:rPr>
          <w:b/>
          <w:bCs/>
          <w:i/>
          <w:iCs/>
          <w:sz w:val="24"/>
          <w:szCs w:val="20"/>
          <w:lang w:val="en-IN"/>
        </w:rPr>
        <w:t xml:space="preserve">3. </w:t>
      </w:r>
      <w:r w:rsidR="004D3833" w:rsidRPr="004D3833">
        <w:rPr>
          <w:b/>
          <w:bCs/>
          <w:i/>
          <w:iCs/>
          <w:sz w:val="24"/>
          <w:szCs w:val="20"/>
          <w:lang w:val="en-IN"/>
        </w:rPr>
        <w:t>Project Objectives and Goals:</w:t>
      </w:r>
    </w:p>
    <w:p w14:paraId="1AF7651A" w14:textId="68B107A7" w:rsidR="004D3833" w:rsidRPr="004D3833" w:rsidRDefault="008438B1" w:rsidP="004D3833">
      <w:pPr>
        <w:pStyle w:val="LargeText"/>
        <w:spacing w:line="240" w:lineRule="auto"/>
        <w:rPr>
          <w:sz w:val="24"/>
          <w:szCs w:val="20"/>
          <w:lang w:val="en-IN"/>
        </w:rPr>
      </w:pPr>
      <w:r>
        <w:rPr>
          <w:sz w:val="24"/>
          <w:szCs w:val="20"/>
          <w:lang w:val="en-IN"/>
        </w:rPr>
        <w:t xml:space="preserve">     </w:t>
      </w:r>
      <w:r w:rsidR="004D3833" w:rsidRPr="004D3833">
        <w:rPr>
          <w:sz w:val="24"/>
          <w:szCs w:val="20"/>
          <w:lang w:val="en-IN"/>
        </w:rPr>
        <w:t>The primary objective of this project is to automate the screening and categorization process of resumes. By classifying resumes into predefined job categories (e.g., Data Scientist, Web Developer, Software Engineer, HR), the system provides a more objective, efficient, and scalable solution. Specific goals include:</w:t>
      </w:r>
    </w:p>
    <w:p w14:paraId="1FEE66EC" w14:textId="77777777" w:rsidR="004D3833" w:rsidRPr="004D3833" w:rsidRDefault="004D3833" w:rsidP="004D3833">
      <w:pPr>
        <w:pStyle w:val="LargeText"/>
        <w:numPr>
          <w:ilvl w:val="0"/>
          <w:numId w:val="14"/>
        </w:numPr>
        <w:spacing w:line="240" w:lineRule="auto"/>
        <w:rPr>
          <w:sz w:val="24"/>
          <w:szCs w:val="20"/>
          <w:lang w:val="en-IN"/>
        </w:rPr>
      </w:pPr>
      <w:r w:rsidRPr="004D3833">
        <w:rPr>
          <w:b/>
          <w:bCs/>
          <w:sz w:val="24"/>
          <w:szCs w:val="20"/>
          <w:lang w:val="en-IN"/>
        </w:rPr>
        <w:t>Enhancing Efficiency:</w:t>
      </w:r>
      <w:r w:rsidRPr="004D3833">
        <w:rPr>
          <w:sz w:val="24"/>
          <w:szCs w:val="20"/>
          <w:lang w:val="en-IN"/>
        </w:rPr>
        <w:t xml:space="preserve"> Reduce the time and effort required to sift through large volumes of resumes, enabling recruiters to focus on top candidates.</w:t>
      </w:r>
    </w:p>
    <w:p w14:paraId="17EF225C" w14:textId="77777777" w:rsidR="004D3833" w:rsidRPr="004D3833" w:rsidRDefault="004D3833" w:rsidP="004D3833">
      <w:pPr>
        <w:pStyle w:val="LargeText"/>
        <w:numPr>
          <w:ilvl w:val="0"/>
          <w:numId w:val="14"/>
        </w:numPr>
        <w:spacing w:line="240" w:lineRule="auto"/>
        <w:rPr>
          <w:sz w:val="24"/>
          <w:szCs w:val="20"/>
          <w:lang w:val="en-IN"/>
        </w:rPr>
      </w:pPr>
      <w:r w:rsidRPr="004D3833">
        <w:rPr>
          <w:b/>
          <w:bCs/>
          <w:sz w:val="24"/>
          <w:szCs w:val="20"/>
          <w:lang w:val="en-IN"/>
        </w:rPr>
        <w:t>Improving Consistency:</w:t>
      </w:r>
      <w:r w:rsidRPr="004D3833">
        <w:rPr>
          <w:sz w:val="24"/>
          <w:szCs w:val="20"/>
          <w:lang w:val="en-IN"/>
        </w:rPr>
        <w:t xml:space="preserve"> Establish a uniform evaluation framework that mitigates personal biases or inconsistent review criteria.</w:t>
      </w:r>
    </w:p>
    <w:p w14:paraId="4C05E6DB" w14:textId="77777777" w:rsidR="004D3833" w:rsidRPr="004D3833" w:rsidRDefault="004D3833" w:rsidP="004D3833">
      <w:pPr>
        <w:pStyle w:val="LargeText"/>
        <w:numPr>
          <w:ilvl w:val="0"/>
          <w:numId w:val="14"/>
        </w:numPr>
        <w:spacing w:line="240" w:lineRule="auto"/>
        <w:rPr>
          <w:sz w:val="24"/>
          <w:szCs w:val="20"/>
          <w:lang w:val="en-IN"/>
        </w:rPr>
      </w:pPr>
      <w:r w:rsidRPr="004D3833">
        <w:rPr>
          <w:b/>
          <w:bCs/>
          <w:sz w:val="24"/>
          <w:szCs w:val="20"/>
          <w:lang w:val="en-IN"/>
        </w:rPr>
        <w:t>Data-Driven Decision Making:</w:t>
      </w:r>
      <w:r w:rsidRPr="004D3833">
        <w:rPr>
          <w:sz w:val="24"/>
          <w:szCs w:val="20"/>
          <w:lang w:val="en-IN"/>
        </w:rPr>
        <w:t xml:space="preserve"> Offer insights backed by data analytics, helping to identify trends in candidate qualifications and job market demands.</w:t>
      </w:r>
    </w:p>
    <w:p w14:paraId="19764BAF" w14:textId="77777777" w:rsidR="004D3833" w:rsidRPr="004D3833" w:rsidRDefault="004D3833" w:rsidP="004D3833">
      <w:pPr>
        <w:pStyle w:val="LargeText"/>
        <w:numPr>
          <w:ilvl w:val="0"/>
          <w:numId w:val="14"/>
        </w:numPr>
        <w:spacing w:line="240" w:lineRule="auto"/>
        <w:rPr>
          <w:sz w:val="24"/>
          <w:szCs w:val="20"/>
          <w:lang w:val="en-IN"/>
        </w:rPr>
      </w:pPr>
      <w:r w:rsidRPr="004D3833">
        <w:rPr>
          <w:b/>
          <w:bCs/>
          <w:sz w:val="24"/>
          <w:szCs w:val="20"/>
          <w:lang w:val="en-IN"/>
        </w:rPr>
        <w:t>Facilitating Advanced Analytics:</w:t>
      </w:r>
      <w:r w:rsidRPr="004D3833">
        <w:rPr>
          <w:sz w:val="24"/>
          <w:szCs w:val="20"/>
          <w:lang w:val="en-IN"/>
        </w:rPr>
        <w:t xml:space="preserve"> Lay the groundwork for integrating further enhancements like candidate ranking, job matching, and personalized recommendations based on the skill gap analysis.</w:t>
      </w:r>
    </w:p>
    <w:p w14:paraId="6A42302B" w14:textId="1A9C2043" w:rsidR="004D3833" w:rsidRPr="004D3833" w:rsidRDefault="005F09C2" w:rsidP="00566F70">
      <w:pPr>
        <w:pStyle w:val="LargeText"/>
        <w:spacing w:after="0"/>
        <w:rPr>
          <w:i/>
          <w:iCs/>
          <w:sz w:val="24"/>
          <w:szCs w:val="20"/>
          <w:lang w:val="en-IN"/>
        </w:rPr>
      </w:pPr>
      <w:r w:rsidRPr="005F09C2">
        <w:rPr>
          <w:b/>
          <w:bCs/>
          <w:i/>
          <w:iCs/>
          <w:sz w:val="24"/>
          <w:szCs w:val="20"/>
          <w:lang w:val="en-IN"/>
        </w:rPr>
        <w:lastRenderedPageBreak/>
        <w:t xml:space="preserve">4. </w:t>
      </w:r>
      <w:r w:rsidR="004D3833" w:rsidRPr="004D3833">
        <w:rPr>
          <w:b/>
          <w:bCs/>
          <w:i/>
          <w:iCs/>
          <w:sz w:val="24"/>
          <w:szCs w:val="20"/>
          <w:lang w:val="en-IN"/>
        </w:rPr>
        <w:t>Broader Impact:</w:t>
      </w:r>
    </w:p>
    <w:p w14:paraId="083ED949" w14:textId="1B73DF42" w:rsidR="004D3833" w:rsidRDefault="007C7C15" w:rsidP="00566F70">
      <w:pPr>
        <w:pStyle w:val="LargeText"/>
        <w:spacing w:after="0"/>
        <w:rPr>
          <w:sz w:val="24"/>
          <w:szCs w:val="20"/>
          <w:lang w:val="en-IN"/>
        </w:rPr>
      </w:pPr>
      <w:r>
        <w:rPr>
          <w:sz w:val="24"/>
          <w:szCs w:val="20"/>
          <w:lang w:val="en-IN"/>
        </w:rPr>
        <w:t xml:space="preserve">      </w:t>
      </w:r>
      <w:r w:rsidR="004D3833" w:rsidRPr="004D3833">
        <w:rPr>
          <w:sz w:val="24"/>
          <w:szCs w:val="20"/>
          <w:lang w:val="en-IN"/>
        </w:rPr>
        <w:t>Automating resume screening via NLP not only boosts operational efficiency for human resources but also supports diversity and inclusion initiatives by ensuring that every candidate is evaluated based on objective, data-driven criteria. Additionally, this approach can seamlessly integrate with existing Applicant Tracking Systems (ATS), providing real-time feedback and analytics to improve the overall hiring process.</w:t>
      </w:r>
    </w:p>
    <w:p w14:paraId="66916D1C" w14:textId="77777777" w:rsidR="00566F70" w:rsidRPr="004D3833" w:rsidRDefault="00566F70" w:rsidP="00566F70">
      <w:pPr>
        <w:pStyle w:val="LargeText"/>
        <w:spacing w:after="0"/>
        <w:rPr>
          <w:sz w:val="24"/>
          <w:szCs w:val="20"/>
          <w:lang w:val="en-IN"/>
        </w:rPr>
      </w:pPr>
    </w:p>
    <w:p w14:paraId="4B06F254" w14:textId="4D3A0F49" w:rsidR="004345CC" w:rsidRPr="004D3833" w:rsidRDefault="004D3833" w:rsidP="00566F70">
      <w:pPr>
        <w:pStyle w:val="LargeText"/>
        <w:spacing w:after="0"/>
        <w:rPr>
          <w:sz w:val="24"/>
          <w:szCs w:val="20"/>
          <w:lang w:val="en-IN"/>
        </w:rPr>
      </w:pPr>
      <w:r w:rsidRPr="004D3833">
        <w:rPr>
          <w:sz w:val="24"/>
          <w:szCs w:val="20"/>
          <w:lang w:val="en-IN"/>
        </w:rPr>
        <w:t>In summary, this project combines the power of NLP and machine learning to create a robust, automated system that elevates the recruitment process. It offers tangible benefits such as reducing manual workload, increasing evaluation accuracy, and ultimately contributing to better hiring decisions.</w:t>
      </w:r>
    </w:p>
    <w:p w14:paraId="648B557B" w14:textId="77777777" w:rsidR="004345CC" w:rsidRDefault="00000000" w:rsidP="00566F70">
      <w:pPr>
        <w:pStyle w:val="LargeText"/>
        <w:spacing w:after="0"/>
        <w:rPr>
          <w:sz w:val="24"/>
          <w:szCs w:val="20"/>
        </w:rPr>
      </w:pPr>
      <w:r w:rsidRPr="00A2062F">
        <w:rPr>
          <w:sz w:val="24"/>
          <w:szCs w:val="20"/>
        </w:rPr>
        <w:t>The system will not only automate classification but can also assist in ranking candidates by relevance. It provides a foundation for further enhancements like matching candidates with job descriptions, identifying missing skills, and recommending courses for upskilling.</w:t>
      </w:r>
    </w:p>
    <w:p w14:paraId="337155F3" w14:textId="77777777" w:rsidR="00566F70" w:rsidRPr="00A2062F" w:rsidRDefault="00566F70" w:rsidP="00566F70">
      <w:pPr>
        <w:pStyle w:val="LargeText"/>
        <w:spacing w:after="0"/>
        <w:rPr>
          <w:sz w:val="24"/>
          <w:szCs w:val="20"/>
        </w:rPr>
      </w:pPr>
    </w:p>
    <w:p w14:paraId="505B4F23" w14:textId="5DE8079C" w:rsidR="004345CC" w:rsidRPr="00566F70" w:rsidRDefault="005F09C2">
      <w:pPr>
        <w:pStyle w:val="LargeText"/>
        <w:rPr>
          <w:b/>
          <w:bCs/>
          <w:i/>
          <w:iCs/>
          <w:sz w:val="24"/>
          <w:szCs w:val="20"/>
        </w:rPr>
      </w:pPr>
      <w:r>
        <w:rPr>
          <w:b/>
          <w:bCs/>
          <w:i/>
          <w:iCs/>
          <w:sz w:val="24"/>
          <w:szCs w:val="20"/>
        </w:rPr>
        <w:t>5</w:t>
      </w:r>
      <w:r w:rsidR="00000000" w:rsidRPr="00566F70">
        <w:rPr>
          <w:b/>
          <w:bCs/>
          <w:i/>
          <w:iCs/>
          <w:sz w:val="24"/>
          <w:szCs w:val="20"/>
        </w:rPr>
        <w:t>. Methodology</w:t>
      </w:r>
      <w:r w:rsidR="00566F70">
        <w:rPr>
          <w:b/>
          <w:bCs/>
          <w:i/>
          <w:iCs/>
          <w:sz w:val="24"/>
          <w:szCs w:val="20"/>
        </w:rPr>
        <w:t>:</w:t>
      </w:r>
    </w:p>
    <w:p w14:paraId="7E5D7CF7" w14:textId="31A815C1" w:rsidR="00B6765C" w:rsidRPr="00B6765C" w:rsidRDefault="00C718FD" w:rsidP="00566F70">
      <w:pPr>
        <w:pStyle w:val="LargeText"/>
        <w:spacing w:after="0" w:line="240" w:lineRule="auto"/>
        <w:rPr>
          <w:rFonts w:cs="Arial"/>
          <w:sz w:val="24"/>
          <w:szCs w:val="24"/>
          <w:lang w:val="en-IN"/>
        </w:rPr>
      </w:pPr>
      <w:r>
        <w:rPr>
          <w:rFonts w:cs="Arial"/>
          <w:sz w:val="24"/>
          <w:szCs w:val="24"/>
          <w:lang w:val="en-IN"/>
        </w:rPr>
        <w:t xml:space="preserve">      </w:t>
      </w:r>
      <w:r w:rsidR="00B6765C" w:rsidRPr="00B6765C">
        <w:rPr>
          <w:rFonts w:cs="Arial"/>
          <w:sz w:val="24"/>
          <w:szCs w:val="24"/>
          <w:lang w:val="en-IN"/>
        </w:rPr>
        <w:t>This project follows a structured pipeline using Natural Language Processing (NLP) and machine learning to classify resumes into job categories. The methodology includes data processing, visualization, feature extraction, model training, and evaluation.</w:t>
      </w:r>
    </w:p>
    <w:p w14:paraId="63901853" w14:textId="77777777" w:rsidR="00B6765C" w:rsidRPr="00B6765C" w:rsidRDefault="00B6765C" w:rsidP="00566F70">
      <w:pPr>
        <w:pStyle w:val="LargeText"/>
        <w:spacing w:after="0" w:line="240" w:lineRule="auto"/>
        <w:rPr>
          <w:rFonts w:cs="Arial"/>
          <w:sz w:val="24"/>
          <w:szCs w:val="24"/>
          <w:lang w:val="en-IN"/>
        </w:rPr>
      </w:pPr>
      <w:r w:rsidRPr="00B6765C">
        <w:rPr>
          <w:rFonts w:cs="Arial"/>
          <w:sz w:val="24"/>
          <w:szCs w:val="24"/>
          <w:lang w:val="en-IN"/>
        </w:rPr>
        <w:pict w14:anchorId="480ACEA4">
          <v:rect id="_x0000_i1079" style="width:0;height:1.5pt" o:hralign="center" o:hrstd="t" o:hr="t" fillcolor="#a0a0a0" stroked="f"/>
        </w:pict>
      </w:r>
    </w:p>
    <w:p w14:paraId="2A020717" w14:textId="109E98DD" w:rsidR="00B6765C" w:rsidRPr="00B6765C" w:rsidRDefault="00B6765C" w:rsidP="00566F70">
      <w:pPr>
        <w:pStyle w:val="LargeText"/>
        <w:spacing w:after="0" w:line="240" w:lineRule="auto"/>
        <w:rPr>
          <w:rFonts w:cs="Arial"/>
          <w:b/>
          <w:bCs/>
          <w:sz w:val="24"/>
          <w:szCs w:val="24"/>
          <w:lang w:val="en-IN"/>
        </w:rPr>
      </w:pPr>
      <w:r w:rsidRPr="00B6765C">
        <w:rPr>
          <w:rFonts w:cs="Arial"/>
          <w:b/>
          <w:bCs/>
          <w:sz w:val="24"/>
          <w:szCs w:val="24"/>
          <w:lang w:val="en-IN"/>
        </w:rPr>
        <w:t>Data Collection</w:t>
      </w:r>
    </w:p>
    <w:p w14:paraId="2AD6B627" w14:textId="77777777" w:rsidR="00B6765C" w:rsidRPr="00B6765C" w:rsidRDefault="00B6765C" w:rsidP="00566F70">
      <w:pPr>
        <w:pStyle w:val="LargeText"/>
        <w:numPr>
          <w:ilvl w:val="0"/>
          <w:numId w:val="15"/>
        </w:numPr>
        <w:spacing w:after="0" w:line="240" w:lineRule="auto"/>
        <w:rPr>
          <w:rFonts w:cs="Arial"/>
          <w:sz w:val="24"/>
          <w:szCs w:val="24"/>
          <w:lang w:val="en-IN"/>
        </w:rPr>
      </w:pPr>
      <w:r w:rsidRPr="00B6765C">
        <w:rPr>
          <w:rFonts w:cs="Arial"/>
          <w:b/>
          <w:bCs/>
          <w:sz w:val="24"/>
          <w:szCs w:val="24"/>
          <w:lang w:val="en-IN"/>
        </w:rPr>
        <w:t>Sources</w:t>
      </w:r>
      <w:r w:rsidRPr="00B6765C">
        <w:rPr>
          <w:rFonts w:cs="Arial"/>
          <w:sz w:val="24"/>
          <w:szCs w:val="24"/>
          <w:lang w:val="en-IN"/>
        </w:rPr>
        <w:t>: Resumes were gathered from multiple domains and labeled based on the job role (e.g., Data Scientist, HR, Web Developer, etc.).</w:t>
      </w:r>
    </w:p>
    <w:p w14:paraId="0A16C3DF" w14:textId="77777777" w:rsidR="00B6765C" w:rsidRPr="00B6765C" w:rsidRDefault="00B6765C" w:rsidP="00566F70">
      <w:pPr>
        <w:pStyle w:val="LargeText"/>
        <w:numPr>
          <w:ilvl w:val="0"/>
          <w:numId w:val="15"/>
        </w:numPr>
        <w:spacing w:after="0" w:line="240" w:lineRule="auto"/>
        <w:rPr>
          <w:rFonts w:cs="Arial"/>
          <w:sz w:val="24"/>
          <w:szCs w:val="24"/>
          <w:lang w:val="en-IN"/>
        </w:rPr>
      </w:pPr>
      <w:r w:rsidRPr="00B6765C">
        <w:rPr>
          <w:rFonts w:cs="Arial"/>
          <w:b/>
          <w:bCs/>
          <w:sz w:val="24"/>
          <w:szCs w:val="24"/>
          <w:lang w:val="en-IN"/>
        </w:rPr>
        <w:t>Formats</w:t>
      </w:r>
      <w:r w:rsidRPr="00B6765C">
        <w:rPr>
          <w:rFonts w:cs="Arial"/>
          <w:sz w:val="24"/>
          <w:szCs w:val="24"/>
          <w:lang w:val="en-IN"/>
        </w:rPr>
        <w:t>: The documents were collected in .txt, .pdf, and .docx formats. Appropriate libraries like PyPDF2 and python-docx were used for text extraction.</w:t>
      </w:r>
    </w:p>
    <w:p w14:paraId="0C3E5629" w14:textId="3D2DD70C" w:rsidR="00B6765C" w:rsidRPr="00B6765C" w:rsidRDefault="00B6765C" w:rsidP="00566F70">
      <w:pPr>
        <w:pStyle w:val="LargeText"/>
        <w:spacing w:after="0" w:line="240" w:lineRule="auto"/>
        <w:rPr>
          <w:rFonts w:cs="Arial"/>
          <w:sz w:val="24"/>
          <w:szCs w:val="24"/>
          <w:lang w:val="en-IN"/>
        </w:rPr>
      </w:pPr>
      <w:r w:rsidRPr="00B6765C">
        <w:rPr>
          <w:rFonts w:cs="Arial"/>
          <w:sz w:val="24"/>
          <w:szCs w:val="24"/>
          <w:lang w:val="en-IN"/>
        </w:rPr>
        <w:pict w14:anchorId="61A64883">
          <v:rect id="_x0000_i1080" style="width:0;height:1.5pt" o:hralign="center" o:hrstd="t" o:hr="t" fillcolor="#a0a0a0" stroked="f"/>
        </w:pict>
      </w:r>
      <w:r w:rsidRPr="00B6765C">
        <w:rPr>
          <w:rFonts w:cs="Arial"/>
          <w:b/>
          <w:bCs/>
          <w:sz w:val="24"/>
          <w:szCs w:val="24"/>
          <w:lang w:val="en-IN"/>
        </w:rPr>
        <w:t>Text Extraction and Parsing</w:t>
      </w:r>
    </w:p>
    <w:p w14:paraId="4E7C1ACA" w14:textId="77777777" w:rsidR="00B6765C" w:rsidRPr="00B6765C" w:rsidRDefault="00B6765C" w:rsidP="00566F70">
      <w:pPr>
        <w:pStyle w:val="LargeText"/>
        <w:numPr>
          <w:ilvl w:val="0"/>
          <w:numId w:val="16"/>
        </w:numPr>
        <w:spacing w:after="0" w:line="240" w:lineRule="auto"/>
        <w:rPr>
          <w:rFonts w:cs="Arial"/>
          <w:sz w:val="24"/>
          <w:szCs w:val="24"/>
          <w:lang w:val="en-IN"/>
        </w:rPr>
      </w:pPr>
      <w:r w:rsidRPr="00B6765C">
        <w:rPr>
          <w:rFonts w:cs="Arial"/>
          <w:sz w:val="24"/>
          <w:szCs w:val="24"/>
          <w:lang w:val="en-IN"/>
        </w:rPr>
        <w:t>Extracted raw text from resumes.</w:t>
      </w:r>
    </w:p>
    <w:p w14:paraId="0A1CA48F" w14:textId="77777777" w:rsidR="00B6765C" w:rsidRPr="00B6765C" w:rsidRDefault="00B6765C" w:rsidP="00566F70">
      <w:pPr>
        <w:pStyle w:val="LargeText"/>
        <w:numPr>
          <w:ilvl w:val="0"/>
          <w:numId w:val="16"/>
        </w:numPr>
        <w:spacing w:after="0" w:line="240" w:lineRule="auto"/>
        <w:rPr>
          <w:rFonts w:cs="Arial"/>
          <w:sz w:val="24"/>
          <w:szCs w:val="24"/>
          <w:lang w:val="en-IN"/>
        </w:rPr>
      </w:pPr>
      <w:r w:rsidRPr="00B6765C">
        <w:rPr>
          <w:rFonts w:cs="Arial"/>
          <w:sz w:val="24"/>
          <w:szCs w:val="24"/>
          <w:lang w:val="en-IN"/>
        </w:rPr>
        <w:t>Parsed resumes into structured sections (e.g., Skills, Experience, Projects) if headings were available.</w:t>
      </w:r>
    </w:p>
    <w:p w14:paraId="07E1A804" w14:textId="77777777" w:rsidR="00B6765C" w:rsidRPr="00B6765C" w:rsidRDefault="00B6765C" w:rsidP="00566F70">
      <w:pPr>
        <w:pStyle w:val="LargeText"/>
        <w:numPr>
          <w:ilvl w:val="0"/>
          <w:numId w:val="16"/>
        </w:numPr>
        <w:spacing w:after="0" w:line="240" w:lineRule="auto"/>
        <w:rPr>
          <w:rFonts w:cs="Arial"/>
          <w:sz w:val="24"/>
          <w:szCs w:val="24"/>
          <w:lang w:val="en-IN"/>
        </w:rPr>
      </w:pPr>
      <w:r w:rsidRPr="00B6765C">
        <w:rPr>
          <w:rFonts w:cs="Arial"/>
          <w:sz w:val="24"/>
          <w:szCs w:val="24"/>
          <w:lang w:val="en-IN"/>
        </w:rPr>
        <w:t>Removed non-content elements like page numbers and template artifacts.</w:t>
      </w:r>
    </w:p>
    <w:p w14:paraId="0B146E08" w14:textId="44033F9B" w:rsidR="00B6765C" w:rsidRPr="00B6765C" w:rsidRDefault="00B6765C" w:rsidP="00566F70">
      <w:pPr>
        <w:pStyle w:val="LargeText"/>
        <w:spacing w:after="0" w:line="240" w:lineRule="auto"/>
        <w:rPr>
          <w:rFonts w:cs="Arial"/>
          <w:sz w:val="24"/>
          <w:szCs w:val="24"/>
          <w:lang w:val="en-IN"/>
        </w:rPr>
      </w:pPr>
      <w:r w:rsidRPr="00B6765C">
        <w:rPr>
          <w:rFonts w:cs="Arial"/>
          <w:sz w:val="24"/>
          <w:szCs w:val="24"/>
          <w:lang w:val="en-IN"/>
        </w:rPr>
        <w:pict w14:anchorId="4338A8C0">
          <v:rect id="_x0000_i1081" style="width:0;height:1.5pt" o:hralign="center" o:hrstd="t" o:hr="t" fillcolor="#a0a0a0" stroked="f"/>
        </w:pict>
      </w:r>
      <w:r w:rsidRPr="00B6765C">
        <w:rPr>
          <w:rFonts w:cs="Arial"/>
          <w:b/>
          <w:bCs/>
          <w:sz w:val="24"/>
          <w:szCs w:val="24"/>
          <w:lang w:val="en-IN"/>
        </w:rPr>
        <w:t>Text Preprocessing</w:t>
      </w:r>
    </w:p>
    <w:p w14:paraId="0CF62E17" w14:textId="77777777" w:rsidR="00566F70" w:rsidRPr="00566F70" w:rsidRDefault="00566F70" w:rsidP="00566F70">
      <w:pPr>
        <w:pStyle w:val="LargeText"/>
        <w:spacing w:after="0" w:line="240" w:lineRule="auto"/>
        <w:rPr>
          <w:rFonts w:cs="Arial"/>
          <w:sz w:val="24"/>
          <w:szCs w:val="24"/>
          <w:lang w:val="en-IN"/>
        </w:rPr>
      </w:pPr>
      <w:r w:rsidRPr="00566F70">
        <w:rPr>
          <w:rFonts w:cs="Arial"/>
          <w:sz w:val="24"/>
          <w:szCs w:val="24"/>
          <w:lang w:val="en-IN"/>
        </w:rPr>
        <w:t>Before feature extraction, resumes underwent a cleaning process to remove noise and standardize content. The cleanResume() function used regular expressions to clean the text by:</w:t>
      </w:r>
    </w:p>
    <w:p w14:paraId="5B52E6EB" w14:textId="77777777" w:rsidR="00566F70" w:rsidRPr="00566F70" w:rsidRDefault="00566F70" w:rsidP="00566F70">
      <w:pPr>
        <w:pStyle w:val="LargeText"/>
        <w:numPr>
          <w:ilvl w:val="0"/>
          <w:numId w:val="28"/>
        </w:numPr>
        <w:spacing w:after="0" w:line="240" w:lineRule="auto"/>
        <w:rPr>
          <w:rFonts w:cs="Arial"/>
          <w:sz w:val="24"/>
          <w:szCs w:val="24"/>
          <w:lang w:val="en-IN"/>
        </w:rPr>
      </w:pPr>
      <w:r w:rsidRPr="00566F70">
        <w:rPr>
          <w:rFonts w:cs="Arial"/>
          <w:sz w:val="24"/>
          <w:szCs w:val="24"/>
          <w:lang w:val="en-IN"/>
        </w:rPr>
        <w:t xml:space="preserve">Removing </w:t>
      </w:r>
      <w:r w:rsidRPr="00566F70">
        <w:rPr>
          <w:rFonts w:cs="Arial"/>
          <w:b/>
          <w:bCs/>
          <w:sz w:val="24"/>
          <w:szCs w:val="24"/>
          <w:lang w:val="en-IN"/>
        </w:rPr>
        <w:t>URLs</w:t>
      </w:r>
      <w:r w:rsidRPr="00566F70">
        <w:rPr>
          <w:rFonts w:cs="Arial"/>
          <w:sz w:val="24"/>
          <w:szCs w:val="24"/>
          <w:lang w:val="en-IN"/>
        </w:rPr>
        <w:t xml:space="preserve">, </w:t>
      </w:r>
      <w:r w:rsidRPr="00566F70">
        <w:rPr>
          <w:rFonts w:cs="Arial"/>
          <w:b/>
          <w:bCs/>
          <w:sz w:val="24"/>
          <w:szCs w:val="24"/>
          <w:lang w:val="en-IN"/>
        </w:rPr>
        <w:t>hashtags</w:t>
      </w:r>
      <w:r w:rsidRPr="00566F70">
        <w:rPr>
          <w:rFonts w:cs="Arial"/>
          <w:sz w:val="24"/>
          <w:szCs w:val="24"/>
          <w:lang w:val="en-IN"/>
        </w:rPr>
        <w:t xml:space="preserve">, and </w:t>
      </w:r>
      <w:r w:rsidRPr="00566F70">
        <w:rPr>
          <w:rFonts w:cs="Arial"/>
          <w:b/>
          <w:bCs/>
          <w:sz w:val="24"/>
          <w:szCs w:val="24"/>
          <w:lang w:val="en-IN"/>
        </w:rPr>
        <w:t>mentions</w:t>
      </w:r>
    </w:p>
    <w:p w14:paraId="1671B8EA" w14:textId="77777777" w:rsidR="00566F70" w:rsidRPr="00566F70" w:rsidRDefault="00566F70" w:rsidP="00566F70">
      <w:pPr>
        <w:pStyle w:val="LargeText"/>
        <w:numPr>
          <w:ilvl w:val="0"/>
          <w:numId w:val="28"/>
        </w:numPr>
        <w:spacing w:after="0" w:line="240" w:lineRule="auto"/>
        <w:rPr>
          <w:rFonts w:cs="Arial"/>
          <w:sz w:val="24"/>
          <w:szCs w:val="24"/>
          <w:lang w:val="en-IN"/>
        </w:rPr>
      </w:pPr>
      <w:r w:rsidRPr="00566F70">
        <w:rPr>
          <w:rFonts w:cs="Arial"/>
          <w:sz w:val="24"/>
          <w:szCs w:val="24"/>
          <w:lang w:val="en-IN"/>
        </w:rPr>
        <w:t xml:space="preserve">Stripping </w:t>
      </w:r>
      <w:r w:rsidRPr="00566F70">
        <w:rPr>
          <w:rFonts w:cs="Arial"/>
          <w:b/>
          <w:bCs/>
          <w:sz w:val="24"/>
          <w:szCs w:val="24"/>
          <w:lang w:val="en-IN"/>
        </w:rPr>
        <w:t>special characters</w:t>
      </w:r>
      <w:r w:rsidRPr="00566F70">
        <w:rPr>
          <w:rFonts w:cs="Arial"/>
          <w:sz w:val="24"/>
          <w:szCs w:val="24"/>
          <w:lang w:val="en-IN"/>
        </w:rPr>
        <w:t xml:space="preserve">, </w:t>
      </w:r>
      <w:r w:rsidRPr="00566F70">
        <w:rPr>
          <w:rFonts w:cs="Arial"/>
          <w:b/>
          <w:bCs/>
          <w:sz w:val="24"/>
          <w:szCs w:val="24"/>
          <w:lang w:val="en-IN"/>
        </w:rPr>
        <w:t>punctuation</w:t>
      </w:r>
      <w:r w:rsidRPr="00566F70">
        <w:rPr>
          <w:rFonts w:cs="Arial"/>
          <w:sz w:val="24"/>
          <w:szCs w:val="24"/>
          <w:lang w:val="en-IN"/>
        </w:rPr>
        <w:t xml:space="preserve">, and </w:t>
      </w:r>
      <w:r w:rsidRPr="00566F70">
        <w:rPr>
          <w:rFonts w:cs="Arial"/>
          <w:b/>
          <w:bCs/>
          <w:sz w:val="24"/>
          <w:szCs w:val="24"/>
          <w:lang w:val="en-IN"/>
        </w:rPr>
        <w:t>non-ASCII symbols</w:t>
      </w:r>
    </w:p>
    <w:p w14:paraId="1E8E85FB" w14:textId="7B70A88B" w:rsidR="005F09C2" w:rsidRDefault="00566F70" w:rsidP="005F09C2">
      <w:pPr>
        <w:pStyle w:val="LargeText"/>
        <w:numPr>
          <w:ilvl w:val="0"/>
          <w:numId w:val="28"/>
        </w:numPr>
        <w:spacing w:after="0" w:line="240" w:lineRule="auto"/>
        <w:rPr>
          <w:rFonts w:cs="Arial"/>
          <w:sz w:val="24"/>
          <w:szCs w:val="24"/>
          <w:lang w:val="en-IN"/>
        </w:rPr>
      </w:pPr>
      <w:r w:rsidRPr="00566F70">
        <w:rPr>
          <w:rFonts w:cs="Arial"/>
          <w:sz w:val="24"/>
          <w:szCs w:val="24"/>
          <w:lang w:val="en-IN"/>
        </w:rPr>
        <w:t xml:space="preserve">Normalizing </w:t>
      </w:r>
      <w:r w:rsidRPr="00566F70">
        <w:rPr>
          <w:rFonts w:cs="Arial"/>
          <w:b/>
          <w:bCs/>
          <w:sz w:val="24"/>
          <w:szCs w:val="24"/>
          <w:lang w:val="en-IN"/>
        </w:rPr>
        <w:t>extra spaces</w:t>
      </w:r>
    </w:p>
    <w:p w14:paraId="6C14E8CF" w14:textId="77777777" w:rsidR="005F09C2" w:rsidRPr="00B6765C" w:rsidRDefault="005F09C2" w:rsidP="005F09C2">
      <w:pPr>
        <w:pStyle w:val="LargeText"/>
        <w:spacing w:after="0" w:line="240" w:lineRule="auto"/>
        <w:ind w:left="720"/>
        <w:rPr>
          <w:rFonts w:cs="Arial"/>
          <w:sz w:val="24"/>
          <w:szCs w:val="24"/>
          <w:lang w:val="en-IN"/>
        </w:rPr>
      </w:pPr>
    </w:p>
    <w:p w14:paraId="285D494B" w14:textId="626B9328" w:rsidR="00B6765C" w:rsidRPr="00B6765C" w:rsidRDefault="00B6765C" w:rsidP="00566F70">
      <w:pPr>
        <w:pStyle w:val="LargeText"/>
        <w:spacing w:after="0" w:line="240" w:lineRule="auto"/>
        <w:rPr>
          <w:rFonts w:cs="Arial"/>
          <w:b/>
          <w:bCs/>
          <w:sz w:val="24"/>
          <w:szCs w:val="24"/>
          <w:lang w:val="en-IN"/>
        </w:rPr>
      </w:pPr>
      <w:r w:rsidRPr="00B6765C">
        <w:rPr>
          <w:rFonts w:cs="Arial"/>
          <w:b/>
          <w:bCs/>
          <w:sz w:val="24"/>
          <w:szCs w:val="24"/>
          <w:lang w:val="en-IN"/>
        </w:rPr>
        <w:t>Exploratory Text Analysis and Visualization</w:t>
      </w:r>
    </w:p>
    <w:p w14:paraId="1DD182E9" w14:textId="77777777" w:rsidR="00B6765C" w:rsidRPr="00B6765C" w:rsidRDefault="00B6765C" w:rsidP="00566F70">
      <w:pPr>
        <w:pStyle w:val="LargeText"/>
        <w:spacing w:after="0" w:line="240" w:lineRule="auto"/>
        <w:rPr>
          <w:rFonts w:cs="Arial"/>
          <w:sz w:val="24"/>
          <w:szCs w:val="24"/>
          <w:lang w:val="en-IN"/>
        </w:rPr>
      </w:pPr>
      <w:r w:rsidRPr="00B6765C">
        <w:rPr>
          <w:rFonts w:cs="Arial"/>
          <w:sz w:val="24"/>
          <w:szCs w:val="24"/>
          <w:lang w:val="en-IN"/>
        </w:rPr>
        <w:t>To gain initial insights into the textual data, two key visual tools were used:</w:t>
      </w:r>
    </w:p>
    <w:p w14:paraId="0997F51F" w14:textId="545D31D5" w:rsidR="00B6765C" w:rsidRPr="00B6765C" w:rsidRDefault="00B6765C" w:rsidP="00566F70">
      <w:pPr>
        <w:pStyle w:val="LargeText"/>
        <w:numPr>
          <w:ilvl w:val="0"/>
          <w:numId w:val="18"/>
        </w:numPr>
        <w:spacing w:after="0" w:line="240" w:lineRule="auto"/>
        <w:rPr>
          <w:rFonts w:cs="Arial"/>
          <w:sz w:val="24"/>
          <w:szCs w:val="24"/>
          <w:lang w:val="en-IN"/>
        </w:rPr>
      </w:pPr>
      <w:r w:rsidRPr="00B6765C">
        <w:rPr>
          <w:rFonts w:cs="Arial"/>
          <w:b/>
          <w:bCs/>
          <w:sz w:val="24"/>
          <w:szCs w:val="24"/>
          <w:lang w:val="en-IN"/>
        </w:rPr>
        <w:t>Word Cloud Generation</w:t>
      </w:r>
      <w:r w:rsidRPr="00B6765C">
        <w:rPr>
          <w:rFonts w:cs="Arial"/>
          <w:sz w:val="24"/>
          <w:szCs w:val="24"/>
          <w:lang w:val="en-IN"/>
        </w:rPr>
        <w:t>:</w:t>
      </w:r>
    </w:p>
    <w:p w14:paraId="25A35CE3" w14:textId="77777777" w:rsidR="00B6765C" w:rsidRPr="00B6765C" w:rsidRDefault="00B6765C" w:rsidP="00566F70">
      <w:pPr>
        <w:pStyle w:val="LargeText"/>
        <w:numPr>
          <w:ilvl w:val="1"/>
          <w:numId w:val="18"/>
        </w:numPr>
        <w:spacing w:after="0" w:line="240" w:lineRule="auto"/>
        <w:rPr>
          <w:rFonts w:cs="Arial"/>
          <w:sz w:val="24"/>
          <w:szCs w:val="24"/>
          <w:lang w:val="en-IN"/>
        </w:rPr>
      </w:pPr>
      <w:r w:rsidRPr="00B6765C">
        <w:rPr>
          <w:rFonts w:cs="Arial"/>
          <w:sz w:val="24"/>
          <w:szCs w:val="24"/>
          <w:lang w:val="en-IN"/>
        </w:rPr>
        <w:t>Created word clouds to visually represent the most frequently occurring words in resumes across categories.</w:t>
      </w:r>
    </w:p>
    <w:p w14:paraId="072F33E7" w14:textId="77777777" w:rsidR="00B6765C" w:rsidRPr="00B6765C" w:rsidRDefault="00B6765C" w:rsidP="00566F70">
      <w:pPr>
        <w:pStyle w:val="LargeText"/>
        <w:numPr>
          <w:ilvl w:val="1"/>
          <w:numId w:val="18"/>
        </w:numPr>
        <w:spacing w:after="0" w:line="240" w:lineRule="auto"/>
        <w:rPr>
          <w:rFonts w:cs="Arial"/>
          <w:sz w:val="24"/>
          <w:szCs w:val="24"/>
          <w:lang w:val="en-IN"/>
        </w:rPr>
      </w:pPr>
      <w:r w:rsidRPr="00B6765C">
        <w:rPr>
          <w:rFonts w:cs="Arial"/>
          <w:sz w:val="24"/>
          <w:szCs w:val="24"/>
          <w:lang w:val="en-IN"/>
        </w:rPr>
        <w:t>Larger words indicate higher frequency, giving intuitive insights into commonly mentioned skills and terms.</w:t>
      </w:r>
    </w:p>
    <w:p w14:paraId="38E6EAAD" w14:textId="12868753" w:rsidR="00B6765C" w:rsidRPr="00B6765C" w:rsidRDefault="00B6765C" w:rsidP="00566F70">
      <w:pPr>
        <w:pStyle w:val="LargeText"/>
        <w:numPr>
          <w:ilvl w:val="0"/>
          <w:numId w:val="18"/>
        </w:numPr>
        <w:spacing w:after="0" w:line="240" w:lineRule="auto"/>
        <w:rPr>
          <w:rFonts w:cs="Arial"/>
          <w:sz w:val="24"/>
          <w:szCs w:val="24"/>
          <w:lang w:val="en-IN"/>
        </w:rPr>
      </w:pPr>
      <w:r w:rsidRPr="00B6765C">
        <w:rPr>
          <w:rFonts w:cs="Arial"/>
          <w:b/>
          <w:bCs/>
          <w:sz w:val="24"/>
          <w:szCs w:val="24"/>
          <w:lang w:val="en-IN"/>
        </w:rPr>
        <w:t>Top 10 Most Repeated Words</w:t>
      </w:r>
      <w:r w:rsidRPr="00B6765C">
        <w:rPr>
          <w:rFonts w:cs="Arial"/>
          <w:sz w:val="24"/>
          <w:szCs w:val="24"/>
          <w:lang w:val="en-IN"/>
        </w:rPr>
        <w:t>:</w:t>
      </w:r>
    </w:p>
    <w:p w14:paraId="0DC5CCD0" w14:textId="77777777" w:rsidR="00B6765C" w:rsidRPr="00B6765C" w:rsidRDefault="00B6765C" w:rsidP="00566F70">
      <w:pPr>
        <w:pStyle w:val="LargeText"/>
        <w:numPr>
          <w:ilvl w:val="1"/>
          <w:numId w:val="18"/>
        </w:numPr>
        <w:spacing w:after="0" w:line="240" w:lineRule="auto"/>
        <w:rPr>
          <w:rFonts w:cs="Arial"/>
          <w:sz w:val="24"/>
          <w:szCs w:val="24"/>
          <w:lang w:val="en-IN"/>
        </w:rPr>
      </w:pPr>
      <w:r w:rsidRPr="00B6765C">
        <w:rPr>
          <w:rFonts w:cs="Arial"/>
          <w:sz w:val="24"/>
          <w:szCs w:val="24"/>
          <w:lang w:val="en-IN"/>
        </w:rPr>
        <w:t>Identified and listed the top 10 most frequent words for each job category.</w:t>
      </w:r>
    </w:p>
    <w:p w14:paraId="784EF27E" w14:textId="77777777" w:rsidR="00B6765C" w:rsidRPr="00B6765C" w:rsidRDefault="00B6765C" w:rsidP="00566F70">
      <w:pPr>
        <w:pStyle w:val="LargeText"/>
        <w:numPr>
          <w:ilvl w:val="1"/>
          <w:numId w:val="18"/>
        </w:numPr>
        <w:spacing w:after="0" w:line="240" w:lineRule="auto"/>
        <w:rPr>
          <w:rFonts w:cs="Arial"/>
          <w:sz w:val="24"/>
          <w:szCs w:val="24"/>
          <w:lang w:val="en-IN"/>
        </w:rPr>
      </w:pPr>
      <w:r w:rsidRPr="00B6765C">
        <w:rPr>
          <w:rFonts w:cs="Arial"/>
          <w:sz w:val="24"/>
          <w:szCs w:val="24"/>
          <w:lang w:val="en-IN"/>
        </w:rPr>
        <w:t>Helped in understanding which keywords dominate each class, aiding both manual interpretation and feature selection.</w:t>
      </w:r>
    </w:p>
    <w:p w14:paraId="07B9CF0D" w14:textId="77777777" w:rsidR="00B6765C" w:rsidRPr="00B6765C" w:rsidRDefault="00B6765C" w:rsidP="00566F70">
      <w:pPr>
        <w:pStyle w:val="LargeText"/>
        <w:spacing w:after="0" w:line="240" w:lineRule="auto"/>
        <w:rPr>
          <w:rFonts w:cs="Arial"/>
          <w:sz w:val="24"/>
          <w:szCs w:val="24"/>
          <w:lang w:val="en-IN"/>
        </w:rPr>
      </w:pPr>
      <w:r w:rsidRPr="00B6765C">
        <w:rPr>
          <w:rFonts w:cs="Arial"/>
          <w:sz w:val="24"/>
          <w:szCs w:val="24"/>
          <w:lang w:val="en-IN"/>
        </w:rPr>
        <w:pict w14:anchorId="188E727B">
          <v:rect id="_x0000_i1083" style="width:0;height:1.5pt" o:hralign="center" o:hrstd="t" o:hr="t" fillcolor="#a0a0a0" stroked="f"/>
        </w:pict>
      </w:r>
    </w:p>
    <w:p w14:paraId="07754476" w14:textId="13BDB858" w:rsidR="002457E9" w:rsidRPr="002457E9" w:rsidRDefault="002457E9" w:rsidP="00804607">
      <w:pPr>
        <w:pStyle w:val="LargeText"/>
        <w:spacing w:line="240" w:lineRule="auto"/>
        <w:rPr>
          <w:rFonts w:cs="Arial"/>
          <w:b/>
          <w:bCs/>
          <w:sz w:val="24"/>
          <w:szCs w:val="24"/>
          <w:lang w:val="en-IN"/>
        </w:rPr>
      </w:pPr>
      <w:r w:rsidRPr="002457E9">
        <w:rPr>
          <w:rFonts w:cs="Arial"/>
          <w:b/>
          <w:bCs/>
          <w:sz w:val="24"/>
          <w:szCs w:val="24"/>
          <w:lang w:val="en-IN"/>
        </w:rPr>
        <w:t>Vectorization</w:t>
      </w:r>
    </w:p>
    <w:p w14:paraId="2C1DA9AC" w14:textId="5040ECAF" w:rsidR="00B6765C" w:rsidRPr="00B6765C" w:rsidRDefault="002457E9" w:rsidP="002457E9">
      <w:pPr>
        <w:pStyle w:val="LargeText"/>
        <w:numPr>
          <w:ilvl w:val="0"/>
          <w:numId w:val="29"/>
        </w:numPr>
        <w:spacing w:after="0"/>
        <w:rPr>
          <w:rFonts w:cs="Arial"/>
          <w:b/>
          <w:bCs/>
          <w:sz w:val="24"/>
          <w:szCs w:val="24"/>
          <w:lang w:val="en-IN"/>
        </w:rPr>
      </w:pPr>
      <w:r w:rsidRPr="002457E9">
        <w:rPr>
          <w:rFonts w:cs="Arial"/>
          <w:b/>
          <w:bCs/>
          <w:sz w:val="24"/>
          <w:szCs w:val="24"/>
          <w:lang w:val="en-IN"/>
        </w:rPr>
        <w:t>TF-IDF Vectorization:</w:t>
      </w:r>
      <w:r w:rsidRPr="002457E9">
        <w:rPr>
          <w:rFonts w:cs="Arial"/>
          <w:b/>
          <w:bCs/>
          <w:sz w:val="24"/>
          <w:szCs w:val="24"/>
          <w:lang w:val="en-IN"/>
        </w:rPr>
        <w:br/>
      </w:r>
      <w:r w:rsidRPr="002457E9">
        <w:rPr>
          <w:rFonts w:cs="Arial"/>
          <w:sz w:val="24"/>
          <w:szCs w:val="24"/>
          <w:lang w:val="en-IN"/>
        </w:rPr>
        <w:t>Resume text was transformed into numerical feature vectors using TfidfVectorizer, with English stopwords removed. This technique captures the importance of each word relative to the entire dataset.</w:t>
      </w:r>
    </w:p>
    <w:p w14:paraId="6F56E7CB" w14:textId="77777777" w:rsidR="00B6765C" w:rsidRPr="00B6765C" w:rsidRDefault="00B6765C" w:rsidP="00566F70">
      <w:pPr>
        <w:pStyle w:val="LargeText"/>
        <w:spacing w:after="0" w:line="240" w:lineRule="auto"/>
        <w:rPr>
          <w:rFonts w:cs="Arial"/>
          <w:sz w:val="24"/>
          <w:szCs w:val="24"/>
          <w:lang w:val="en-IN"/>
        </w:rPr>
      </w:pPr>
      <w:r w:rsidRPr="00B6765C">
        <w:rPr>
          <w:rFonts w:cs="Arial"/>
          <w:sz w:val="24"/>
          <w:szCs w:val="24"/>
          <w:lang w:val="en-IN"/>
        </w:rPr>
        <w:pict w14:anchorId="2BCA9B26">
          <v:rect id="_x0000_i1084" style="width:0;height:1.5pt" o:hralign="center" o:hrstd="t" o:hr="t" fillcolor="#a0a0a0" stroked="f"/>
        </w:pict>
      </w:r>
    </w:p>
    <w:p w14:paraId="74074C9B" w14:textId="3B6208C8" w:rsidR="00B6765C" w:rsidRPr="00B6765C" w:rsidRDefault="00B6765C" w:rsidP="00566F70">
      <w:pPr>
        <w:pStyle w:val="LargeText"/>
        <w:spacing w:after="0" w:line="240" w:lineRule="auto"/>
        <w:rPr>
          <w:rFonts w:cs="Arial"/>
          <w:b/>
          <w:bCs/>
          <w:sz w:val="24"/>
          <w:szCs w:val="24"/>
          <w:lang w:val="en-IN"/>
        </w:rPr>
      </w:pPr>
      <w:r w:rsidRPr="00B6765C">
        <w:rPr>
          <w:rFonts w:cs="Arial"/>
          <w:b/>
          <w:bCs/>
          <w:sz w:val="24"/>
          <w:szCs w:val="24"/>
          <w:lang w:val="en-IN"/>
        </w:rPr>
        <w:t>Label Encoding</w:t>
      </w:r>
    </w:p>
    <w:p w14:paraId="5712CBDF" w14:textId="77777777" w:rsidR="00B6765C" w:rsidRPr="00B6765C" w:rsidRDefault="00B6765C" w:rsidP="00566F70">
      <w:pPr>
        <w:pStyle w:val="LargeText"/>
        <w:numPr>
          <w:ilvl w:val="0"/>
          <w:numId w:val="20"/>
        </w:numPr>
        <w:spacing w:after="0" w:line="240" w:lineRule="auto"/>
        <w:rPr>
          <w:rFonts w:cs="Arial"/>
          <w:sz w:val="24"/>
          <w:szCs w:val="24"/>
          <w:lang w:val="en-IN"/>
        </w:rPr>
      </w:pPr>
      <w:r w:rsidRPr="00B6765C">
        <w:rPr>
          <w:rFonts w:cs="Arial"/>
          <w:sz w:val="24"/>
          <w:szCs w:val="24"/>
          <w:lang w:val="en-IN"/>
        </w:rPr>
        <w:t>Each resume was tagged with a target label (e.g., HR, Web Developer, Data Scientist).</w:t>
      </w:r>
    </w:p>
    <w:p w14:paraId="072403B4" w14:textId="77777777" w:rsidR="00B6765C" w:rsidRPr="00B6765C" w:rsidRDefault="00B6765C" w:rsidP="00566F70">
      <w:pPr>
        <w:pStyle w:val="LargeText"/>
        <w:numPr>
          <w:ilvl w:val="0"/>
          <w:numId w:val="20"/>
        </w:numPr>
        <w:spacing w:after="0" w:line="240" w:lineRule="auto"/>
        <w:rPr>
          <w:rFonts w:cs="Arial"/>
          <w:sz w:val="24"/>
          <w:szCs w:val="24"/>
          <w:lang w:val="en-IN"/>
        </w:rPr>
      </w:pPr>
      <w:r w:rsidRPr="00B6765C">
        <w:rPr>
          <w:rFonts w:cs="Arial"/>
          <w:sz w:val="24"/>
          <w:szCs w:val="24"/>
          <w:lang w:val="en-IN"/>
        </w:rPr>
        <w:t>Labels were encoded into integers for model compatibility.</w:t>
      </w:r>
    </w:p>
    <w:p w14:paraId="0BAED421" w14:textId="77777777" w:rsidR="00B6765C" w:rsidRPr="00B6765C" w:rsidRDefault="00B6765C" w:rsidP="00566F70">
      <w:pPr>
        <w:pStyle w:val="LargeText"/>
        <w:spacing w:after="0" w:line="240" w:lineRule="auto"/>
        <w:rPr>
          <w:rFonts w:cs="Arial"/>
          <w:sz w:val="24"/>
          <w:szCs w:val="24"/>
          <w:lang w:val="en-IN"/>
        </w:rPr>
      </w:pPr>
      <w:r w:rsidRPr="00B6765C">
        <w:rPr>
          <w:rFonts w:cs="Arial"/>
          <w:sz w:val="24"/>
          <w:szCs w:val="24"/>
          <w:lang w:val="en-IN"/>
        </w:rPr>
        <w:pict w14:anchorId="16AEB8B4">
          <v:rect id="_x0000_i1085" style="width:0;height:1.5pt" o:hralign="center" o:hrstd="t" o:hr="t" fillcolor="#a0a0a0" stroked="f"/>
        </w:pict>
      </w:r>
    </w:p>
    <w:p w14:paraId="4D0CB142" w14:textId="1F4A4A71" w:rsidR="00B6765C" w:rsidRPr="00B6765C" w:rsidRDefault="00B6765C" w:rsidP="00566F70">
      <w:pPr>
        <w:pStyle w:val="LargeText"/>
        <w:spacing w:after="0" w:line="240" w:lineRule="auto"/>
        <w:rPr>
          <w:rFonts w:cs="Arial"/>
          <w:b/>
          <w:bCs/>
          <w:sz w:val="24"/>
          <w:szCs w:val="24"/>
          <w:lang w:val="en-IN"/>
        </w:rPr>
      </w:pPr>
      <w:r w:rsidRPr="00B6765C">
        <w:rPr>
          <w:rFonts w:cs="Arial"/>
          <w:b/>
          <w:bCs/>
          <w:sz w:val="24"/>
          <w:szCs w:val="24"/>
          <w:lang w:val="en-IN"/>
        </w:rPr>
        <w:t>Model Building</w:t>
      </w:r>
    </w:p>
    <w:p w14:paraId="7AF8FE73" w14:textId="77777777" w:rsidR="00B6765C" w:rsidRPr="00B6765C" w:rsidRDefault="00B6765C" w:rsidP="00566F70">
      <w:pPr>
        <w:pStyle w:val="LargeText"/>
        <w:spacing w:after="0" w:line="240" w:lineRule="auto"/>
        <w:rPr>
          <w:rFonts w:cs="Arial"/>
          <w:sz w:val="24"/>
          <w:szCs w:val="24"/>
          <w:lang w:val="en-IN"/>
        </w:rPr>
      </w:pPr>
      <w:r w:rsidRPr="00B6765C">
        <w:rPr>
          <w:rFonts w:cs="Arial"/>
          <w:sz w:val="24"/>
          <w:szCs w:val="24"/>
          <w:lang w:val="en-IN"/>
        </w:rPr>
        <w:t>Three machine learning models were used:</w:t>
      </w:r>
    </w:p>
    <w:p w14:paraId="3D467AF0" w14:textId="77777777" w:rsidR="00B6765C" w:rsidRPr="00B6765C" w:rsidRDefault="00B6765C" w:rsidP="00566F70">
      <w:pPr>
        <w:pStyle w:val="LargeText"/>
        <w:numPr>
          <w:ilvl w:val="0"/>
          <w:numId w:val="21"/>
        </w:numPr>
        <w:spacing w:after="0" w:line="240" w:lineRule="auto"/>
        <w:rPr>
          <w:rFonts w:cs="Arial"/>
          <w:sz w:val="24"/>
          <w:szCs w:val="24"/>
          <w:lang w:val="en-IN"/>
        </w:rPr>
      </w:pPr>
      <w:r w:rsidRPr="00B6765C">
        <w:rPr>
          <w:rFonts w:cs="Arial"/>
          <w:b/>
          <w:bCs/>
          <w:sz w:val="24"/>
          <w:szCs w:val="24"/>
          <w:lang w:val="en-IN"/>
        </w:rPr>
        <w:t>KNeighborsClassifier (KNN)</w:t>
      </w:r>
      <w:r w:rsidRPr="00B6765C">
        <w:rPr>
          <w:rFonts w:cs="Arial"/>
          <w:sz w:val="24"/>
          <w:szCs w:val="24"/>
          <w:lang w:val="en-IN"/>
        </w:rPr>
        <w:t>:</w:t>
      </w:r>
    </w:p>
    <w:p w14:paraId="53E71816" w14:textId="77777777" w:rsidR="00B6765C" w:rsidRPr="00B6765C" w:rsidRDefault="00B6765C" w:rsidP="00566F70">
      <w:pPr>
        <w:pStyle w:val="LargeText"/>
        <w:numPr>
          <w:ilvl w:val="1"/>
          <w:numId w:val="21"/>
        </w:numPr>
        <w:spacing w:after="0" w:line="240" w:lineRule="auto"/>
        <w:rPr>
          <w:rFonts w:cs="Arial"/>
          <w:sz w:val="24"/>
          <w:szCs w:val="24"/>
          <w:lang w:val="en-IN"/>
        </w:rPr>
      </w:pPr>
      <w:r w:rsidRPr="00B6765C">
        <w:rPr>
          <w:rFonts w:cs="Arial"/>
          <w:sz w:val="24"/>
          <w:szCs w:val="24"/>
          <w:lang w:val="en-IN"/>
        </w:rPr>
        <w:t>Classifies resumes by comparing them to the closest labeled examples in the training data.</w:t>
      </w:r>
    </w:p>
    <w:p w14:paraId="6393E818" w14:textId="77777777" w:rsidR="00B6765C" w:rsidRPr="00B6765C" w:rsidRDefault="00B6765C" w:rsidP="00566F70">
      <w:pPr>
        <w:pStyle w:val="LargeText"/>
        <w:numPr>
          <w:ilvl w:val="0"/>
          <w:numId w:val="21"/>
        </w:numPr>
        <w:spacing w:after="0" w:line="240" w:lineRule="auto"/>
        <w:rPr>
          <w:rFonts w:cs="Arial"/>
          <w:sz w:val="24"/>
          <w:szCs w:val="24"/>
          <w:lang w:val="en-IN"/>
        </w:rPr>
      </w:pPr>
      <w:r w:rsidRPr="00B6765C">
        <w:rPr>
          <w:rFonts w:cs="Arial"/>
          <w:b/>
          <w:bCs/>
          <w:sz w:val="24"/>
          <w:szCs w:val="24"/>
          <w:lang w:val="en-IN"/>
        </w:rPr>
        <w:t>Support Vector Classifier (SVC)</w:t>
      </w:r>
      <w:r w:rsidRPr="00B6765C">
        <w:rPr>
          <w:rFonts w:cs="Arial"/>
          <w:sz w:val="24"/>
          <w:szCs w:val="24"/>
          <w:lang w:val="en-IN"/>
        </w:rPr>
        <w:t>:</w:t>
      </w:r>
    </w:p>
    <w:p w14:paraId="3C3BD455" w14:textId="77777777" w:rsidR="00B6765C" w:rsidRPr="00B6765C" w:rsidRDefault="00B6765C" w:rsidP="00566F70">
      <w:pPr>
        <w:pStyle w:val="LargeText"/>
        <w:numPr>
          <w:ilvl w:val="1"/>
          <w:numId w:val="21"/>
        </w:numPr>
        <w:spacing w:after="0" w:line="240" w:lineRule="auto"/>
        <w:rPr>
          <w:rFonts w:cs="Arial"/>
          <w:sz w:val="24"/>
          <w:szCs w:val="24"/>
          <w:lang w:val="en-IN"/>
        </w:rPr>
      </w:pPr>
      <w:r w:rsidRPr="00B6765C">
        <w:rPr>
          <w:rFonts w:cs="Arial"/>
          <w:sz w:val="24"/>
          <w:szCs w:val="24"/>
          <w:lang w:val="en-IN"/>
        </w:rPr>
        <w:t>Separates classes using optimal decision boundaries, especially effective in high-dimensional TF-IDF space.</w:t>
      </w:r>
    </w:p>
    <w:p w14:paraId="5E4DA522" w14:textId="77777777" w:rsidR="00B6765C" w:rsidRPr="00B6765C" w:rsidRDefault="00B6765C" w:rsidP="00566F70">
      <w:pPr>
        <w:pStyle w:val="LargeText"/>
        <w:numPr>
          <w:ilvl w:val="0"/>
          <w:numId w:val="21"/>
        </w:numPr>
        <w:spacing w:after="0" w:line="240" w:lineRule="auto"/>
        <w:rPr>
          <w:rFonts w:cs="Arial"/>
          <w:sz w:val="24"/>
          <w:szCs w:val="24"/>
          <w:lang w:val="en-IN"/>
        </w:rPr>
      </w:pPr>
      <w:r w:rsidRPr="00B6765C">
        <w:rPr>
          <w:rFonts w:cs="Arial"/>
          <w:b/>
          <w:bCs/>
          <w:sz w:val="24"/>
          <w:szCs w:val="24"/>
          <w:lang w:val="en-IN"/>
        </w:rPr>
        <w:t>RandomForestClassifier</w:t>
      </w:r>
      <w:r w:rsidRPr="00B6765C">
        <w:rPr>
          <w:rFonts w:cs="Arial"/>
          <w:sz w:val="24"/>
          <w:szCs w:val="24"/>
          <w:lang w:val="en-IN"/>
        </w:rPr>
        <w:t>:</w:t>
      </w:r>
    </w:p>
    <w:p w14:paraId="63C4E48A" w14:textId="77777777" w:rsidR="00B6765C" w:rsidRPr="00B6765C" w:rsidRDefault="00B6765C" w:rsidP="00566F70">
      <w:pPr>
        <w:pStyle w:val="LargeText"/>
        <w:numPr>
          <w:ilvl w:val="1"/>
          <w:numId w:val="21"/>
        </w:numPr>
        <w:spacing w:after="0" w:line="240" w:lineRule="auto"/>
        <w:rPr>
          <w:rFonts w:cs="Arial"/>
          <w:sz w:val="24"/>
          <w:szCs w:val="24"/>
          <w:lang w:val="en-IN"/>
        </w:rPr>
      </w:pPr>
      <w:r w:rsidRPr="00B6765C">
        <w:rPr>
          <w:rFonts w:cs="Arial"/>
          <w:sz w:val="24"/>
          <w:szCs w:val="24"/>
          <w:lang w:val="en-IN"/>
        </w:rPr>
        <w:t>Uses multiple decision trees to improve classification accuracy and robustness.</w:t>
      </w:r>
    </w:p>
    <w:p w14:paraId="3EA88D61" w14:textId="77777777" w:rsidR="00B6765C" w:rsidRPr="00B6765C" w:rsidRDefault="00B6765C" w:rsidP="00566F70">
      <w:pPr>
        <w:pStyle w:val="LargeText"/>
        <w:spacing w:after="0" w:line="240" w:lineRule="auto"/>
        <w:rPr>
          <w:rFonts w:cs="Arial"/>
          <w:sz w:val="24"/>
          <w:szCs w:val="24"/>
          <w:lang w:val="en-IN"/>
        </w:rPr>
      </w:pPr>
      <w:r w:rsidRPr="00B6765C">
        <w:rPr>
          <w:rFonts w:cs="Arial"/>
          <w:sz w:val="24"/>
          <w:szCs w:val="24"/>
          <w:lang w:val="en-IN"/>
        </w:rPr>
        <w:pict w14:anchorId="47F09833">
          <v:rect id="_x0000_i1086" style="width:0;height:1.5pt" o:hralign="center" o:hrstd="t" o:hr="t" fillcolor="#a0a0a0" stroked="f"/>
        </w:pict>
      </w:r>
    </w:p>
    <w:p w14:paraId="63449735" w14:textId="477E4122" w:rsidR="00B6765C" w:rsidRPr="00B6765C" w:rsidRDefault="00B6765C" w:rsidP="00566F70">
      <w:pPr>
        <w:pStyle w:val="LargeText"/>
        <w:spacing w:after="0" w:line="240" w:lineRule="auto"/>
        <w:rPr>
          <w:rFonts w:cs="Arial"/>
          <w:b/>
          <w:bCs/>
          <w:sz w:val="24"/>
          <w:szCs w:val="24"/>
          <w:lang w:val="en-IN"/>
        </w:rPr>
      </w:pPr>
      <w:r w:rsidRPr="00B6765C">
        <w:rPr>
          <w:rFonts w:cs="Arial"/>
          <w:b/>
          <w:bCs/>
          <w:sz w:val="24"/>
          <w:szCs w:val="24"/>
          <w:lang w:val="en-IN"/>
        </w:rPr>
        <w:t>Model Evaluation</w:t>
      </w:r>
    </w:p>
    <w:p w14:paraId="5969A558" w14:textId="77777777" w:rsidR="00B6765C" w:rsidRPr="00B6765C" w:rsidRDefault="00B6765C" w:rsidP="00566F70">
      <w:pPr>
        <w:pStyle w:val="LargeText"/>
        <w:numPr>
          <w:ilvl w:val="0"/>
          <w:numId w:val="22"/>
        </w:numPr>
        <w:spacing w:after="0" w:line="240" w:lineRule="auto"/>
        <w:rPr>
          <w:rFonts w:cs="Arial"/>
          <w:sz w:val="24"/>
          <w:szCs w:val="24"/>
          <w:lang w:val="en-IN"/>
        </w:rPr>
      </w:pPr>
      <w:r w:rsidRPr="00B6765C">
        <w:rPr>
          <w:rFonts w:cs="Arial"/>
          <w:b/>
          <w:bCs/>
          <w:sz w:val="24"/>
          <w:szCs w:val="24"/>
          <w:lang w:val="en-IN"/>
        </w:rPr>
        <w:t>Accuracy</w:t>
      </w:r>
      <w:r w:rsidRPr="00B6765C">
        <w:rPr>
          <w:rFonts w:cs="Arial"/>
          <w:sz w:val="24"/>
          <w:szCs w:val="24"/>
          <w:lang w:val="en-IN"/>
        </w:rPr>
        <w:t>: Measures how often the model gets the label correct.</w:t>
      </w:r>
    </w:p>
    <w:p w14:paraId="44F8F9AF" w14:textId="77777777" w:rsidR="00B6765C" w:rsidRPr="00B6765C" w:rsidRDefault="00B6765C" w:rsidP="00566F70">
      <w:pPr>
        <w:pStyle w:val="LargeText"/>
        <w:numPr>
          <w:ilvl w:val="0"/>
          <w:numId w:val="22"/>
        </w:numPr>
        <w:spacing w:after="0" w:line="240" w:lineRule="auto"/>
        <w:rPr>
          <w:rFonts w:cs="Arial"/>
          <w:sz w:val="24"/>
          <w:szCs w:val="24"/>
          <w:lang w:val="en-IN"/>
        </w:rPr>
      </w:pPr>
      <w:r w:rsidRPr="00B6765C">
        <w:rPr>
          <w:rFonts w:cs="Arial"/>
          <w:b/>
          <w:bCs/>
          <w:sz w:val="24"/>
          <w:szCs w:val="24"/>
          <w:lang w:val="en-IN"/>
        </w:rPr>
        <w:t>Precision &amp; Recall</w:t>
      </w:r>
      <w:r w:rsidRPr="00B6765C">
        <w:rPr>
          <w:rFonts w:cs="Arial"/>
          <w:sz w:val="24"/>
          <w:szCs w:val="24"/>
          <w:lang w:val="en-IN"/>
        </w:rPr>
        <w:t>: Evaluated per category to understand relevance and completeness.</w:t>
      </w:r>
    </w:p>
    <w:p w14:paraId="1E8F8AD0" w14:textId="77777777" w:rsidR="00B6765C" w:rsidRPr="00B6765C" w:rsidRDefault="00B6765C" w:rsidP="00566F70">
      <w:pPr>
        <w:pStyle w:val="LargeText"/>
        <w:numPr>
          <w:ilvl w:val="0"/>
          <w:numId w:val="22"/>
        </w:numPr>
        <w:spacing w:after="0" w:line="240" w:lineRule="auto"/>
        <w:rPr>
          <w:rFonts w:cs="Arial"/>
          <w:sz w:val="24"/>
          <w:szCs w:val="24"/>
          <w:lang w:val="en-IN"/>
        </w:rPr>
      </w:pPr>
      <w:r w:rsidRPr="00B6765C">
        <w:rPr>
          <w:rFonts w:cs="Arial"/>
          <w:b/>
          <w:bCs/>
          <w:sz w:val="24"/>
          <w:szCs w:val="24"/>
          <w:lang w:val="en-IN"/>
        </w:rPr>
        <w:t>F1 Score</w:t>
      </w:r>
      <w:r w:rsidRPr="00B6765C">
        <w:rPr>
          <w:rFonts w:cs="Arial"/>
          <w:sz w:val="24"/>
          <w:szCs w:val="24"/>
          <w:lang w:val="en-IN"/>
        </w:rPr>
        <w:t>: Balanced metric to judge performance.</w:t>
      </w:r>
    </w:p>
    <w:p w14:paraId="03CD180C" w14:textId="77777777" w:rsidR="00B6765C" w:rsidRPr="00B6765C" w:rsidRDefault="00B6765C" w:rsidP="00566F70">
      <w:pPr>
        <w:pStyle w:val="LargeText"/>
        <w:numPr>
          <w:ilvl w:val="0"/>
          <w:numId w:val="22"/>
        </w:numPr>
        <w:spacing w:after="0" w:line="240" w:lineRule="auto"/>
        <w:rPr>
          <w:rFonts w:cs="Arial"/>
          <w:sz w:val="24"/>
          <w:szCs w:val="24"/>
          <w:lang w:val="en-IN"/>
        </w:rPr>
      </w:pPr>
      <w:r w:rsidRPr="00B6765C">
        <w:rPr>
          <w:rFonts w:cs="Arial"/>
          <w:b/>
          <w:bCs/>
          <w:sz w:val="24"/>
          <w:szCs w:val="24"/>
          <w:lang w:val="en-IN"/>
        </w:rPr>
        <w:t>Confusion Matrix</w:t>
      </w:r>
      <w:r w:rsidRPr="00B6765C">
        <w:rPr>
          <w:rFonts w:cs="Arial"/>
          <w:sz w:val="24"/>
          <w:szCs w:val="24"/>
          <w:lang w:val="en-IN"/>
        </w:rPr>
        <w:t>: Visualized misclassifications and confusion between categories.</w:t>
      </w:r>
    </w:p>
    <w:p w14:paraId="01748BC1" w14:textId="77777777" w:rsidR="00051F04" w:rsidRDefault="00051F04" w:rsidP="006013A9">
      <w:pPr>
        <w:pStyle w:val="LargeText"/>
        <w:spacing w:line="240" w:lineRule="auto"/>
        <w:rPr>
          <w:rFonts w:cs="Arial"/>
          <w:b/>
          <w:bCs/>
          <w:sz w:val="24"/>
          <w:szCs w:val="24"/>
          <w:lang w:val="en-IN"/>
        </w:rPr>
      </w:pPr>
    </w:p>
    <w:p w14:paraId="7CC205CC" w14:textId="4E287746" w:rsidR="005F09C2" w:rsidRPr="005F09C2" w:rsidRDefault="005F09C2" w:rsidP="006013A9">
      <w:pPr>
        <w:pStyle w:val="LargeText"/>
        <w:spacing w:line="240" w:lineRule="auto"/>
        <w:rPr>
          <w:b/>
          <w:bCs/>
          <w:i/>
          <w:iCs/>
          <w:sz w:val="24"/>
          <w:szCs w:val="24"/>
          <w:lang w:val="en-IN"/>
        </w:rPr>
      </w:pPr>
      <w:r w:rsidRPr="0062122A">
        <w:rPr>
          <w:b/>
          <w:bCs/>
          <w:i/>
          <w:iCs/>
          <w:sz w:val="24"/>
          <w:szCs w:val="24"/>
          <w:lang w:val="en-IN"/>
        </w:rPr>
        <w:lastRenderedPageBreak/>
        <w:t>6</w:t>
      </w:r>
      <w:r w:rsidRPr="005F09C2">
        <w:rPr>
          <w:b/>
          <w:bCs/>
          <w:i/>
          <w:iCs/>
          <w:sz w:val="24"/>
          <w:szCs w:val="24"/>
          <w:lang w:val="en-IN"/>
        </w:rPr>
        <w:t>. Application Deployment with Streamlit/Gradio</w:t>
      </w:r>
      <w:r w:rsidR="00705041" w:rsidRPr="0062122A">
        <w:rPr>
          <w:b/>
          <w:bCs/>
          <w:i/>
          <w:iCs/>
          <w:sz w:val="24"/>
          <w:szCs w:val="24"/>
          <w:lang w:val="en-IN"/>
        </w:rPr>
        <w:t>:</w:t>
      </w:r>
    </w:p>
    <w:p w14:paraId="3A655A8C" w14:textId="0C256335" w:rsidR="005F09C2" w:rsidRPr="005F09C2" w:rsidRDefault="00180395" w:rsidP="0062122A">
      <w:pPr>
        <w:pStyle w:val="LargeText"/>
        <w:spacing w:after="0" w:line="240" w:lineRule="auto"/>
        <w:rPr>
          <w:sz w:val="24"/>
          <w:szCs w:val="24"/>
          <w:lang w:val="en-IN"/>
        </w:rPr>
      </w:pPr>
      <w:r>
        <w:rPr>
          <w:sz w:val="24"/>
          <w:szCs w:val="24"/>
          <w:lang w:val="en-IN"/>
        </w:rPr>
        <w:t xml:space="preserve">       </w:t>
      </w:r>
      <w:r w:rsidR="005F09C2" w:rsidRPr="005F09C2">
        <w:rPr>
          <w:sz w:val="24"/>
          <w:szCs w:val="24"/>
          <w:lang w:val="en-IN"/>
        </w:rPr>
        <w:t xml:space="preserve">To make the model accessible and user-friendly, it was integrated into an interactive web-based application using </w:t>
      </w:r>
      <w:r w:rsidR="005F09C2" w:rsidRPr="005F09C2">
        <w:rPr>
          <w:b/>
          <w:bCs/>
          <w:sz w:val="24"/>
          <w:szCs w:val="24"/>
          <w:lang w:val="en-IN"/>
        </w:rPr>
        <w:t>Streamlit</w:t>
      </w:r>
      <w:r w:rsidR="005F09C2" w:rsidRPr="005F09C2">
        <w:rPr>
          <w:sz w:val="24"/>
          <w:szCs w:val="24"/>
          <w:lang w:val="en-IN"/>
        </w:rPr>
        <w:t xml:space="preserve"> and </w:t>
      </w:r>
      <w:r w:rsidR="005F09C2" w:rsidRPr="005F09C2">
        <w:rPr>
          <w:b/>
          <w:bCs/>
          <w:sz w:val="24"/>
          <w:szCs w:val="24"/>
          <w:lang w:val="en-IN"/>
        </w:rPr>
        <w:t>Gradio</w:t>
      </w:r>
      <w:r w:rsidR="005F09C2" w:rsidRPr="005F09C2">
        <w:rPr>
          <w:sz w:val="24"/>
          <w:szCs w:val="24"/>
          <w:lang w:val="en-IN"/>
        </w:rPr>
        <w:t>. This interface allows users to upload resumes or input raw text and receive real-time job category predictions—eliminating the need to run any backend code.</w:t>
      </w:r>
    </w:p>
    <w:p w14:paraId="5D4F7504" w14:textId="77777777" w:rsidR="005F09C2" w:rsidRPr="005F09C2" w:rsidRDefault="005F09C2" w:rsidP="0062122A">
      <w:pPr>
        <w:pStyle w:val="LargeText"/>
        <w:spacing w:after="0" w:line="240" w:lineRule="auto"/>
        <w:rPr>
          <w:b/>
          <w:bCs/>
          <w:sz w:val="24"/>
          <w:szCs w:val="24"/>
          <w:lang w:val="en-IN"/>
        </w:rPr>
      </w:pPr>
      <w:r w:rsidRPr="005F09C2">
        <w:rPr>
          <w:b/>
          <w:bCs/>
          <w:sz w:val="24"/>
          <w:szCs w:val="24"/>
          <w:lang w:val="en-IN"/>
        </w:rPr>
        <w:t>Key Features:</w:t>
      </w:r>
    </w:p>
    <w:p w14:paraId="4C48F138" w14:textId="77777777" w:rsidR="005F09C2" w:rsidRPr="005F09C2" w:rsidRDefault="005F09C2" w:rsidP="0062122A">
      <w:pPr>
        <w:pStyle w:val="LargeText"/>
        <w:numPr>
          <w:ilvl w:val="0"/>
          <w:numId w:val="30"/>
        </w:numPr>
        <w:spacing w:after="0" w:line="240" w:lineRule="auto"/>
        <w:rPr>
          <w:sz w:val="24"/>
          <w:szCs w:val="24"/>
          <w:lang w:val="en-IN"/>
        </w:rPr>
      </w:pPr>
      <w:r w:rsidRPr="005F09C2">
        <w:rPr>
          <w:b/>
          <w:bCs/>
          <w:sz w:val="24"/>
          <w:szCs w:val="24"/>
          <w:lang w:val="en-IN"/>
        </w:rPr>
        <w:t>Resume Upload Interface</w:t>
      </w:r>
      <w:r w:rsidRPr="005F09C2">
        <w:rPr>
          <w:sz w:val="24"/>
          <w:szCs w:val="24"/>
          <w:lang w:val="en-IN"/>
        </w:rPr>
        <w:t>: Supports .txt, .pdf, and .docx file uploads.</w:t>
      </w:r>
    </w:p>
    <w:p w14:paraId="255AD839" w14:textId="77777777" w:rsidR="005F09C2" w:rsidRPr="005F09C2" w:rsidRDefault="005F09C2" w:rsidP="0062122A">
      <w:pPr>
        <w:pStyle w:val="LargeText"/>
        <w:numPr>
          <w:ilvl w:val="0"/>
          <w:numId w:val="30"/>
        </w:numPr>
        <w:spacing w:after="0" w:line="240" w:lineRule="auto"/>
        <w:rPr>
          <w:sz w:val="24"/>
          <w:szCs w:val="24"/>
          <w:lang w:val="en-IN"/>
        </w:rPr>
      </w:pPr>
      <w:r w:rsidRPr="005F09C2">
        <w:rPr>
          <w:b/>
          <w:bCs/>
          <w:sz w:val="24"/>
          <w:szCs w:val="24"/>
          <w:lang w:val="en-IN"/>
        </w:rPr>
        <w:t>Text Input Option</w:t>
      </w:r>
      <w:r w:rsidRPr="005F09C2">
        <w:rPr>
          <w:sz w:val="24"/>
          <w:szCs w:val="24"/>
          <w:lang w:val="en-IN"/>
        </w:rPr>
        <w:t>: Users can also directly type or paste resume text for instant classification.</w:t>
      </w:r>
    </w:p>
    <w:p w14:paraId="2925C53F" w14:textId="77777777" w:rsidR="005F09C2" w:rsidRPr="005F09C2" w:rsidRDefault="005F09C2" w:rsidP="0062122A">
      <w:pPr>
        <w:pStyle w:val="LargeText"/>
        <w:numPr>
          <w:ilvl w:val="0"/>
          <w:numId w:val="30"/>
        </w:numPr>
        <w:spacing w:after="0" w:line="240" w:lineRule="auto"/>
        <w:rPr>
          <w:sz w:val="24"/>
          <w:szCs w:val="24"/>
          <w:lang w:val="en-IN"/>
        </w:rPr>
      </w:pPr>
      <w:r w:rsidRPr="005F09C2">
        <w:rPr>
          <w:b/>
          <w:bCs/>
          <w:sz w:val="24"/>
          <w:szCs w:val="24"/>
          <w:lang w:val="en-IN"/>
        </w:rPr>
        <w:t>Instant Prediction</w:t>
      </w:r>
      <w:r w:rsidRPr="005F09C2">
        <w:rPr>
          <w:sz w:val="24"/>
          <w:szCs w:val="24"/>
          <w:lang w:val="en-IN"/>
        </w:rPr>
        <w:t>: Automatically processes the input, applies preprocessing, and uses the trained model to predict the job role.</w:t>
      </w:r>
    </w:p>
    <w:p w14:paraId="290CC0C1" w14:textId="77777777" w:rsidR="005F09C2" w:rsidRPr="005F09C2" w:rsidRDefault="005F09C2" w:rsidP="0062122A">
      <w:pPr>
        <w:pStyle w:val="LargeText"/>
        <w:numPr>
          <w:ilvl w:val="0"/>
          <w:numId w:val="30"/>
        </w:numPr>
        <w:spacing w:after="0" w:line="240" w:lineRule="auto"/>
        <w:rPr>
          <w:sz w:val="24"/>
          <w:szCs w:val="24"/>
          <w:lang w:val="en-IN"/>
        </w:rPr>
      </w:pPr>
      <w:r w:rsidRPr="005F09C2">
        <w:rPr>
          <w:b/>
          <w:bCs/>
          <w:sz w:val="24"/>
          <w:szCs w:val="24"/>
          <w:lang w:val="en-IN"/>
        </w:rPr>
        <w:t>Clean UI</w:t>
      </w:r>
      <w:r w:rsidRPr="005F09C2">
        <w:rPr>
          <w:sz w:val="24"/>
          <w:szCs w:val="24"/>
          <w:lang w:val="en-IN"/>
        </w:rPr>
        <w:t>: Both Streamlit and Gradio offer lightweight, intuitive interfaces suitable for non-technical users.</w:t>
      </w:r>
    </w:p>
    <w:p w14:paraId="0DE67B47" w14:textId="77777777" w:rsidR="005F09C2" w:rsidRPr="005F09C2" w:rsidRDefault="005F09C2" w:rsidP="0062122A">
      <w:pPr>
        <w:pStyle w:val="LargeText"/>
        <w:numPr>
          <w:ilvl w:val="0"/>
          <w:numId w:val="30"/>
        </w:numPr>
        <w:spacing w:after="0" w:line="240" w:lineRule="auto"/>
        <w:rPr>
          <w:sz w:val="24"/>
          <w:szCs w:val="24"/>
          <w:lang w:val="en-IN"/>
        </w:rPr>
      </w:pPr>
      <w:r w:rsidRPr="005F09C2">
        <w:rPr>
          <w:b/>
          <w:bCs/>
          <w:sz w:val="24"/>
          <w:szCs w:val="24"/>
          <w:lang w:val="en-IN"/>
        </w:rPr>
        <w:t>Deployment Ready</w:t>
      </w:r>
      <w:r w:rsidRPr="005F09C2">
        <w:rPr>
          <w:sz w:val="24"/>
          <w:szCs w:val="24"/>
          <w:lang w:val="en-IN"/>
        </w:rPr>
        <w:t xml:space="preserve">: The app can be hosted locally or deployed on cloud platforms like </w:t>
      </w:r>
      <w:r w:rsidRPr="005F09C2">
        <w:rPr>
          <w:b/>
          <w:bCs/>
          <w:sz w:val="24"/>
          <w:szCs w:val="24"/>
          <w:lang w:val="en-IN"/>
        </w:rPr>
        <w:t>Streamlit Cloud</w:t>
      </w:r>
      <w:r w:rsidRPr="005F09C2">
        <w:rPr>
          <w:sz w:val="24"/>
          <w:szCs w:val="24"/>
          <w:lang w:val="en-IN"/>
        </w:rPr>
        <w:t xml:space="preserve"> or </w:t>
      </w:r>
      <w:r w:rsidRPr="005F09C2">
        <w:rPr>
          <w:b/>
          <w:bCs/>
          <w:sz w:val="24"/>
          <w:szCs w:val="24"/>
          <w:lang w:val="en-IN"/>
        </w:rPr>
        <w:t>Hugging Face Spaces</w:t>
      </w:r>
      <w:r w:rsidRPr="005F09C2">
        <w:rPr>
          <w:sz w:val="24"/>
          <w:szCs w:val="24"/>
          <w:lang w:val="en-IN"/>
        </w:rPr>
        <w:t>.</w:t>
      </w:r>
    </w:p>
    <w:p w14:paraId="5E140D3C" w14:textId="77777777" w:rsidR="005F09C2" w:rsidRDefault="005F09C2" w:rsidP="0062122A">
      <w:pPr>
        <w:pStyle w:val="LargeText"/>
        <w:spacing w:after="0" w:line="240" w:lineRule="auto"/>
        <w:rPr>
          <w:sz w:val="24"/>
          <w:szCs w:val="24"/>
          <w:lang w:val="en-IN"/>
        </w:rPr>
      </w:pPr>
      <w:r w:rsidRPr="005F09C2">
        <w:rPr>
          <w:sz w:val="24"/>
          <w:szCs w:val="24"/>
          <w:lang w:val="en-IN"/>
        </w:rPr>
        <w:t>This deployment bridges the gap between technical ML models and practical HR applications, enabling organizations to adopt resume classification with ease and efficiency.</w:t>
      </w:r>
    </w:p>
    <w:p w14:paraId="5A3094F8" w14:textId="77777777" w:rsidR="0062122A" w:rsidRPr="006013A9" w:rsidRDefault="0062122A" w:rsidP="0062122A">
      <w:pPr>
        <w:pStyle w:val="LargeText"/>
        <w:spacing w:after="0" w:line="240" w:lineRule="auto"/>
        <w:rPr>
          <w:sz w:val="24"/>
          <w:szCs w:val="24"/>
          <w:lang w:val="en-IN"/>
        </w:rPr>
      </w:pPr>
    </w:p>
    <w:p w14:paraId="7B767B9B" w14:textId="6BB7938B" w:rsidR="007A101E" w:rsidRDefault="007A101E" w:rsidP="0062122A">
      <w:pPr>
        <w:pStyle w:val="LargeText"/>
        <w:spacing w:after="0" w:line="240" w:lineRule="auto"/>
        <w:rPr>
          <w:b/>
          <w:color w:val="8064A2" w:themeColor="accent4"/>
          <w:sz w:val="22"/>
          <w:lang w:val="en-IN"/>
          <w14:textOutline w14:w="0" w14:cap="flat" w14:cmpd="sng" w14:algn="ctr">
            <w14:noFill/>
            <w14:prstDash w14:val="solid"/>
            <w14:round/>
          </w14:textOutline>
          <w14:props3d w14:extrusionH="57150" w14:contourW="0" w14:prstMaterial="softEdge">
            <w14:bevelT w14:w="25400" w14:h="38100" w14:prst="circle"/>
          </w14:props3d>
        </w:rPr>
      </w:pPr>
      <w:r w:rsidRPr="006013A9">
        <w:rPr>
          <w:b/>
          <w:bCs/>
          <w:sz w:val="24"/>
          <w:szCs w:val="24"/>
          <w:lang w:val="en-IN"/>
        </w:rPr>
        <w:t>Deployed URL</w:t>
      </w:r>
      <w:r w:rsidRPr="006013A9">
        <w:rPr>
          <w:b/>
          <w:bCs/>
          <w:sz w:val="22"/>
          <w:lang w:val="en-IN"/>
        </w:rPr>
        <w:t>:</w:t>
      </w:r>
      <w:r w:rsidRPr="006013A9">
        <w:rPr>
          <w:sz w:val="22"/>
          <w:lang w:val="en-IN"/>
        </w:rPr>
        <w:t xml:space="preserve"> </w:t>
      </w:r>
      <w:hyperlink r:id="rId6" w:history="1">
        <w:r w:rsidRPr="006013A9">
          <w:rPr>
            <w:rStyle w:val="Hyperlink"/>
            <w:b/>
            <w:sz w:val="22"/>
            <w:lang w:val="en-IN"/>
            <w14:textOutline w14:w="0" w14:cap="flat" w14:cmpd="sng" w14:algn="ctr">
              <w14:noFill/>
              <w14:prstDash w14:val="solid"/>
              <w14:round/>
            </w14:textOutline>
            <w14:props3d w14:extrusionH="57150" w14:contourW="0" w14:prstMaterial="softEdge">
              <w14:bevelT w14:w="25400" w14:h="38100" w14:prst="circle"/>
            </w14:props3d>
          </w:rPr>
          <w:t>https://huggingface.co/spaces/Pramod345/resume-classifier</w:t>
        </w:r>
      </w:hyperlink>
    </w:p>
    <w:p w14:paraId="5DAC2C70" w14:textId="77777777" w:rsidR="0062122A" w:rsidRPr="005F09C2" w:rsidRDefault="0062122A" w:rsidP="0062122A">
      <w:pPr>
        <w:pStyle w:val="LargeText"/>
        <w:spacing w:after="0" w:line="240" w:lineRule="auto"/>
        <w:rPr>
          <w:b/>
          <w:color w:val="8064A2" w:themeColor="accent4"/>
          <w:sz w:val="22"/>
          <w:lang w:val="en-IN"/>
          <w14:textOutline w14:w="0" w14:cap="flat" w14:cmpd="sng" w14:algn="ctr">
            <w14:noFill/>
            <w14:prstDash w14:val="solid"/>
            <w14:round/>
          </w14:textOutline>
          <w14:props3d w14:extrusionH="57150" w14:contourW="0" w14:prstMaterial="softEdge">
            <w14:bevelT w14:w="25400" w14:h="38100" w14:prst="circle"/>
          </w14:props3d>
        </w:rPr>
      </w:pPr>
    </w:p>
    <w:p w14:paraId="5C67FEBA" w14:textId="3F8B264D" w:rsidR="009E3C44" w:rsidRPr="00737DCD" w:rsidRDefault="009E3C44" w:rsidP="009E3C44">
      <w:pPr>
        <w:pStyle w:val="LargeText"/>
        <w:spacing w:after="0" w:line="240" w:lineRule="auto"/>
        <w:rPr>
          <w:b/>
          <w:bCs/>
          <w:i/>
          <w:iCs/>
          <w:sz w:val="24"/>
          <w:szCs w:val="20"/>
          <w:lang w:val="en-IN"/>
        </w:rPr>
      </w:pPr>
      <w:r w:rsidRPr="00737DCD">
        <w:rPr>
          <w:b/>
          <w:bCs/>
          <w:i/>
          <w:iCs/>
          <w:sz w:val="24"/>
          <w:szCs w:val="20"/>
          <w:lang w:val="en-IN"/>
        </w:rPr>
        <w:t>7</w:t>
      </w:r>
      <w:r w:rsidRPr="009E3C44">
        <w:rPr>
          <w:b/>
          <w:bCs/>
          <w:i/>
          <w:iCs/>
          <w:sz w:val="24"/>
          <w:szCs w:val="20"/>
          <w:lang w:val="en-IN"/>
        </w:rPr>
        <w:t>. Conclusion</w:t>
      </w:r>
      <w:r w:rsidR="0062122A" w:rsidRPr="00737DCD">
        <w:rPr>
          <w:b/>
          <w:bCs/>
          <w:i/>
          <w:iCs/>
          <w:sz w:val="24"/>
          <w:szCs w:val="20"/>
          <w:lang w:val="en-IN"/>
        </w:rPr>
        <w:t>:</w:t>
      </w:r>
    </w:p>
    <w:p w14:paraId="5AAE9127" w14:textId="77777777" w:rsidR="009E3C44" w:rsidRPr="009E3C44" w:rsidRDefault="009E3C44" w:rsidP="009E3C44">
      <w:pPr>
        <w:pStyle w:val="LargeText"/>
        <w:spacing w:after="0" w:line="240" w:lineRule="auto"/>
        <w:rPr>
          <w:b/>
          <w:bCs/>
          <w:sz w:val="24"/>
          <w:szCs w:val="20"/>
          <w:lang w:val="en-IN"/>
        </w:rPr>
      </w:pPr>
    </w:p>
    <w:p w14:paraId="1CA3FFDD" w14:textId="38B8FFF7" w:rsidR="009E3C44" w:rsidRPr="009E3C44" w:rsidRDefault="00901C34" w:rsidP="009E3C44">
      <w:pPr>
        <w:pStyle w:val="LargeText"/>
        <w:spacing w:after="0" w:line="240" w:lineRule="auto"/>
        <w:rPr>
          <w:sz w:val="24"/>
          <w:szCs w:val="20"/>
          <w:lang w:val="en-IN"/>
        </w:rPr>
      </w:pPr>
      <w:r>
        <w:rPr>
          <w:sz w:val="24"/>
          <w:szCs w:val="20"/>
          <w:lang w:val="en-IN"/>
        </w:rPr>
        <w:t xml:space="preserve">      </w:t>
      </w:r>
      <w:r w:rsidR="009E3C44" w:rsidRPr="009E3C44">
        <w:rPr>
          <w:sz w:val="24"/>
          <w:szCs w:val="20"/>
          <w:lang w:val="en-IN"/>
        </w:rPr>
        <w:t>This project demonstrates the effectiveness of combining Natural Language Processing (NLP) and machine learning to automate the classification of resumes. By cleaning and vectorizing text data, and applying models like KNeighborsClassifier, SVC, and RandomForestClassifier, the system accurately predicts the most suitable job category for each resume.</w:t>
      </w:r>
    </w:p>
    <w:p w14:paraId="5A9B700A" w14:textId="77777777" w:rsidR="009E3C44" w:rsidRPr="009E3C44" w:rsidRDefault="009E3C44" w:rsidP="009E3C44">
      <w:pPr>
        <w:pStyle w:val="LargeText"/>
        <w:spacing w:after="0" w:line="240" w:lineRule="auto"/>
        <w:rPr>
          <w:sz w:val="24"/>
          <w:szCs w:val="20"/>
          <w:lang w:val="en-IN"/>
        </w:rPr>
      </w:pPr>
      <w:r w:rsidRPr="009E3C44">
        <w:rPr>
          <w:sz w:val="24"/>
          <w:szCs w:val="20"/>
          <w:lang w:val="en-IN"/>
        </w:rPr>
        <w:t>Beyond high classification performance, the solution also includes practical features like:</w:t>
      </w:r>
    </w:p>
    <w:p w14:paraId="182616A9" w14:textId="77777777" w:rsidR="009E3C44" w:rsidRPr="009E3C44" w:rsidRDefault="009E3C44" w:rsidP="009E3C44">
      <w:pPr>
        <w:pStyle w:val="LargeText"/>
        <w:numPr>
          <w:ilvl w:val="0"/>
          <w:numId w:val="31"/>
        </w:numPr>
        <w:spacing w:after="0" w:line="240" w:lineRule="auto"/>
        <w:rPr>
          <w:sz w:val="24"/>
          <w:szCs w:val="20"/>
          <w:lang w:val="en-IN"/>
        </w:rPr>
      </w:pPr>
      <w:r w:rsidRPr="009E3C44">
        <w:rPr>
          <w:b/>
          <w:bCs/>
          <w:sz w:val="24"/>
          <w:szCs w:val="20"/>
          <w:lang w:val="en-IN"/>
        </w:rPr>
        <w:t>Real-time predictions</w:t>
      </w:r>
      <w:r w:rsidRPr="009E3C44">
        <w:rPr>
          <w:sz w:val="24"/>
          <w:szCs w:val="20"/>
          <w:lang w:val="en-IN"/>
        </w:rPr>
        <w:t xml:space="preserve"> via a Streamlit or Gradio web app</w:t>
      </w:r>
    </w:p>
    <w:p w14:paraId="1F601EA3" w14:textId="77777777" w:rsidR="009E3C44" w:rsidRPr="009E3C44" w:rsidRDefault="009E3C44" w:rsidP="009E3C44">
      <w:pPr>
        <w:pStyle w:val="LargeText"/>
        <w:numPr>
          <w:ilvl w:val="0"/>
          <w:numId w:val="31"/>
        </w:numPr>
        <w:spacing w:after="0" w:line="240" w:lineRule="auto"/>
        <w:rPr>
          <w:sz w:val="24"/>
          <w:szCs w:val="20"/>
          <w:lang w:val="en-IN"/>
        </w:rPr>
      </w:pPr>
      <w:r w:rsidRPr="009E3C44">
        <w:rPr>
          <w:b/>
          <w:bCs/>
          <w:sz w:val="24"/>
          <w:szCs w:val="20"/>
          <w:lang w:val="en-IN"/>
        </w:rPr>
        <w:t>Multiple input methods</w:t>
      </w:r>
      <w:r w:rsidRPr="009E3C44">
        <w:rPr>
          <w:sz w:val="24"/>
          <w:szCs w:val="20"/>
          <w:lang w:val="en-IN"/>
        </w:rPr>
        <w:t>, including file upload and direct text entry</w:t>
      </w:r>
    </w:p>
    <w:p w14:paraId="458416A6" w14:textId="77777777" w:rsidR="009E3C44" w:rsidRPr="009E3C44" w:rsidRDefault="009E3C44" w:rsidP="009E3C44">
      <w:pPr>
        <w:pStyle w:val="LargeText"/>
        <w:spacing w:after="0" w:line="240" w:lineRule="auto"/>
        <w:rPr>
          <w:sz w:val="24"/>
          <w:szCs w:val="20"/>
          <w:lang w:val="en-IN"/>
        </w:rPr>
      </w:pPr>
      <w:r w:rsidRPr="009E3C44">
        <w:rPr>
          <w:sz w:val="24"/>
          <w:szCs w:val="20"/>
          <w:lang w:val="en-IN"/>
        </w:rPr>
        <w:t>The system offers significant benefits to HR departments by:</w:t>
      </w:r>
    </w:p>
    <w:p w14:paraId="7765CA6C" w14:textId="77777777" w:rsidR="009E3C44" w:rsidRPr="009E3C44" w:rsidRDefault="009E3C44" w:rsidP="009E3C44">
      <w:pPr>
        <w:pStyle w:val="LargeText"/>
        <w:numPr>
          <w:ilvl w:val="0"/>
          <w:numId w:val="32"/>
        </w:numPr>
        <w:spacing w:after="0" w:line="240" w:lineRule="auto"/>
        <w:rPr>
          <w:sz w:val="24"/>
          <w:szCs w:val="20"/>
          <w:lang w:val="en-IN"/>
        </w:rPr>
      </w:pPr>
      <w:r w:rsidRPr="009E3C44">
        <w:rPr>
          <w:b/>
          <w:bCs/>
          <w:sz w:val="24"/>
          <w:szCs w:val="20"/>
          <w:lang w:val="en-IN"/>
        </w:rPr>
        <w:t>Reducing manual workload</w:t>
      </w:r>
    </w:p>
    <w:p w14:paraId="17139590" w14:textId="77777777" w:rsidR="009E3C44" w:rsidRPr="009E3C44" w:rsidRDefault="009E3C44" w:rsidP="009E3C44">
      <w:pPr>
        <w:pStyle w:val="LargeText"/>
        <w:numPr>
          <w:ilvl w:val="0"/>
          <w:numId w:val="32"/>
        </w:numPr>
        <w:spacing w:after="0" w:line="240" w:lineRule="auto"/>
        <w:rPr>
          <w:sz w:val="24"/>
          <w:szCs w:val="20"/>
          <w:lang w:val="en-IN"/>
        </w:rPr>
      </w:pPr>
      <w:r w:rsidRPr="009E3C44">
        <w:rPr>
          <w:b/>
          <w:bCs/>
          <w:sz w:val="24"/>
          <w:szCs w:val="20"/>
          <w:lang w:val="en-IN"/>
        </w:rPr>
        <w:t>Accelerating candidate shortlisting</w:t>
      </w:r>
    </w:p>
    <w:p w14:paraId="655D6065" w14:textId="77777777" w:rsidR="009E3C44" w:rsidRPr="009E3C44" w:rsidRDefault="009E3C44" w:rsidP="009E3C44">
      <w:pPr>
        <w:pStyle w:val="LargeText"/>
        <w:numPr>
          <w:ilvl w:val="0"/>
          <w:numId w:val="32"/>
        </w:numPr>
        <w:spacing w:after="0" w:line="240" w:lineRule="auto"/>
        <w:rPr>
          <w:sz w:val="24"/>
          <w:szCs w:val="20"/>
          <w:lang w:val="en-IN"/>
        </w:rPr>
      </w:pPr>
      <w:r w:rsidRPr="009E3C44">
        <w:rPr>
          <w:b/>
          <w:bCs/>
          <w:sz w:val="24"/>
          <w:szCs w:val="20"/>
          <w:lang w:val="en-IN"/>
        </w:rPr>
        <w:t>Ensuring consistent and unbiased screening</w:t>
      </w:r>
    </w:p>
    <w:p w14:paraId="4A47ED8A" w14:textId="77777777" w:rsidR="009E3C44" w:rsidRPr="009E3C44" w:rsidRDefault="009E3C44" w:rsidP="009E3C44">
      <w:pPr>
        <w:pStyle w:val="LargeText"/>
        <w:spacing w:after="0" w:line="240" w:lineRule="auto"/>
        <w:rPr>
          <w:sz w:val="24"/>
          <w:szCs w:val="20"/>
          <w:lang w:val="en-IN"/>
        </w:rPr>
      </w:pPr>
      <w:r w:rsidRPr="009E3C44">
        <w:rPr>
          <w:sz w:val="24"/>
          <w:szCs w:val="20"/>
          <w:lang w:val="en-IN"/>
        </w:rPr>
        <w:t>This project not only solves a real-world problem but also lays the foundation for more advanced applications like candidate-job matching, skill gap analysis, and personalized career guidance.</w:t>
      </w:r>
    </w:p>
    <w:p w14:paraId="23D90653" w14:textId="73599371" w:rsidR="0062122A" w:rsidRDefault="0062122A" w:rsidP="0062122A">
      <w:pPr>
        <w:pStyle w:val="LargeText"/>
        <w:spacing w:after="0" w:line="240" w:lineRule="auto"/>
        <w:rPr>
          <w:sz w:val="24"/>
          <w:szCs w:val="20"/>
        </w:rPr>
      </w:pPr>
      <w:r w:rsidRPr="0062122A">
        <w:rPr>
          <w:sz w:val="24"/>
          <w:szCs w:val="20"/>
        </w:rPr>
        <w:t>The deployment-ready interface ensures immediate usability by recruiters and hiring managers.</w:t>
      </w:r>
      <w:r w:rsidR="00D064C4">
        <w:rPr>
          <w:sz w:val="24"/>
          <w:szCs w:val="20"/>
        </w:rPr>
        <w:t xml:space="preserve"> </w:t>
      </w:r>
      <w:r w:rsidRPr="0062122A">
        <w:rPr>
          <w:sz w:val="24"/>
          <w:szCs w:val="20"/>
        </w:rPr>
        <w:t>Future enhancements could integrate semantic analysis models like BERT for deeper contextual understanding.</w:t>
      </w:r>
    </w:p>
    <w:p w14:paraId="750379FC" w14:textId="77777777" w:rsidR="00EE382C" w:rsidRPr="0062122A" w:rsidRDefault="00EE382C" w:rsidP="0062122A">
      <w:pPr>
        <w:pStyle w:val="LargeText"/>
        <w:spacing w:after="0" w:line="240" w:lineRule="auto"/>
        <w:rPr>
          <w:sz w:val="24"/>
          <w:szCs w:val="20"/>
        </w:rPr>
      </w:pPr>
    </w:p>
    <w:p w14:paraId="34E90E7B" w14:textId="6D363342" w:rsidR="005F09C2" w:rsidRPr="00A2062F" w:rsidRDefault="004E5C37" w:rsidP="0062122A">
      <w:pPr>
        <w:pStyle w:val="LargeText"/>
        <w:spacing w:after="0" w:line="240" w:lineRule="auto"/>
        <w:rPr>
          <w:sz w:val="24"/>
          <w:szCs w:val="20"/>
        </w:rPr>
      </w:pPr>
      <w:r w:rsidRPr="004E5C37">
        <w:rPr>
          <w:sz w:val="24"/>
          <w:szCs w:val="20"/>
        </w:rPr>
        <w:t>Overall, this work bridges the gap between AI innovation and practical HR solutions, empowering organizations to make smarter, faster, and fairer hiring decisions.</w:t>
      </w:r>
    </w:p>
    <w:sectPr w:rsidR="005F09C2" w:rsidRPr="00A206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95172F"/>
    <w:multiLevelType w:val="hybridMultilevel"/>
    <w:tmpl w:val="8AEE6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5122B16"/>
    <w:multiLevelType w:val="multilevel"/>
    <w:tmpl w:val="2DA2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A4613"/>
    <w:multiLevelType w:val="multilevel"/>
    <w:tmpl w:val="013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2011F"/>
    <w:multiLevelType w:val="multilevel"/>
    <w:tmpl w:val="4836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A3EBA"/>
    <w:multiLevelType w:val="multilevel"/>
    <w:tmpl w:val="5A74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ED1168"/>
    <w:multiLevelType w:val="multilevel"/>
    <w:tmpl w:val="E9621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62094"/>
    <w:multiLevelType w:val="multilevel"/>
    <w:tmpl w:val="0E9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65C3F"/>
    <w:multiLevelType w:val="multilevel"/>
    <w:tmpl w:val="3050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5366D"/>
    <w:multiLevelType w:val="multilevel"/>
    <w:tmpl w:val="485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E7A4C"/>
    <w:multiLevelType w:val="multilevel"/>
    <w:tmpl w:val="36A2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623383"/>
    <w:multiLevelType w:val="hybridMultilevel"/>
    <w:tmpl w:val="ED161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45F0805"/>
    <w:multiLevelType w:val="multilevel"/>
    <w:tmpl w:val="9D266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F27F10"/>
    <w:multiLevelType w:val="multilevel"/>
    <w:tmpl w:val="D2F6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D2CB6"/>
    <w:multiLevelType w:val="multilevel"/>
    <w:tmpl w:val="FCF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062AF8"/>
    <w:multiLevelType w:val="multilevel"/>
    <w:tmpl w:val="2A18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F27F3A"/>
    <w:multiLevelType w:val="multilevel"/>
    <w:tmpl w:val="30E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E459A"/>
    <w:multiLevelType w:val="multilevel"/>
    <w:tmpl w:val="BBA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D670F8"/>
    <w:multiLevelType w:val="hybridMultilevel"/>
    <w:tmpl w:val="D6FAE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8494D6D"/>
    <w:multiLevelType w:val="hybridMultilevel"/>
    <w:tmpl w:val="311ED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1779E8"/>
    <w:multiLevelType w:val="multilevel"/>
    <w:tmpl w:val="01EE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208E5"/>
    <w:multiLevelType w:val="multilevel"/>
    <w:tmpl w:val="D36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84927"/>
    <w:multiLevelType w:val="multilevel"/>
    <w:tmpl w:val="1D5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716D9"/>
    <w:multiLevelType w:val="multilevel"/>
    <w:tmpl w:val="7324B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100271">
    <w:abstractNumId w:val="8"/>
  </w:num>
  <w:num w:numId="2" w16cid:durableId="1391265962">
    <w:abstractNumId w:val="6"/>
  </w:num>
  <w:num w:numId="3" w16cid:durableId="583147042">
    <w:abstractNumId w:val="5"/>
  </w:num>
  <w:num w:numId="4" w16cid:durableId="468745177">
    <w:abstractNumId w:val="4"/>
  </w:num>
  <w:num w:numId="5" w16cid:durableId="1561819331">
    <w:abstractNumId w:val="7"/>
  </w:num>
  <w:num w:numId="6" w16cid:durableId="716243032">
    <w:abstractNumId w:val="3"/>
  </w:num>
  <w:num w:numId="7" w16cid:durableId="1369602693">
    <w:abstractNumId w:val="2"/>
  </w:num>
  <w:num w:numId="8" w16cid:durableId="792481300">
    <w:abstractNumId w:val="1"/>
  </w:num>
  <w:num w:numId="9" w16cid:durableId="1249122186">
    <w:abstractNumId w:val="0"/>
  </w:num>
  <w:num w:numId="10" w16cid:durableId="1183126412">
    <w:abstractNumId w:val="10"/>
  </w:num>
  <w:num w:numId="11" w16cid:durableId="282350914">
    <w:abstractNumId w:val="29"/>
  </w:num>
  <w:num w:numId="12" w16cid:durableId="816458214">
    <w:abstractNumId w:val="13"/>
  </w:num>
  <w:num w:numId="13" w16cid:durableId="509369370">
    <w:abstractNumId w:val="28"/>
  </w:num>
  <w:num w:numId="14" w16cid:durableId="359546677">
    <w:abstractNumId w:val="12"/>
  </w:num>
  <w:num w:numId="15" w16cid:durableId="1448239254">
    <w:abstractNumId w:val="18"/>
  </w:num>
  <w:num w:numId="16" w16cid:durableId="776216079">
    <w:abstractNumId w:val="16"/>
  </w:num>
  <w:num w:numId="17" w16cid:durableId="1554076521">
    <w:abstractNumId w:val="30"/>
  </w:num>
  <w:num w:numId="18" w16cid:durableId="1718163119">
    <w:abstractNumId w:val="20"/>
  </w:num>
  <w:num w:numId="19" w16cid:durableId="545027293">
    <w:abstractNumId w:val="31"/>
  </w:num>
  <w:num w:numId="20" w16cid:durableId="112679798">
    <w:abstractNumId w:val="22"/>
  </w:num>
  <w:num w:numId="21" w16cid:durableId="845632474">
    <w:abstractNumId w:val="14"/>
  </w:num>
  <w:num w:numId="22" w16cid:durableId="1039941379">
    <w:abstractNumId w:val="15"/>
  </w:num>
  <w:num w:numId="23" w16cid:durableId="1159930805">
    <w:abstractNumId w:val="24"/>
  </w:num>
  <w:num w:numId="24" w16cid:durableId="710961327">
    <w:abstractNumId w:val="9"/>
  </w:num>
  <w:num w:numId="25" w16cid:durableId="1528253534">
    <w:abstractNumId w:val="19"/>
  </w:num>
  <w:num w:numId="26" w16cid:durableId="2028212949">
    <w:abstractNumId w:val="27"/>
  </w:num>
  <w:num w:numId="27" w16cid:durableId="1827234868">
    <w:abstractNumId w:val="26"/>
  </w:num>
  <w:num w:numId="28" w16cid:durableId="1399286581">
    <w:abstractNumId w:val="11"/>
  </w:num>
  <w:num w:numId="29" w16cid:durableId="1491748236">
    <w:abstractNumId w:val="21"/>
  </w:num>
  <w:num w:numId="30" w16cid:durableId="955674723">
    <w:abstractNumId w:val="23"/>
  </w:num>
  <w:num w:numId="31" w16cid:durableId="967277337">
    <w:abstractNumId w:val="17"/>
  </w:num>
  <w:num w:numId="32" w16cid:durableId="9338297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E5D"/>
    <w:rsid w:val="00051F04"/>
    <w:rsid w:val="0006063C"/>
    <w:rsid w:val="0015074B"/>
    <w:rsid w:val="00171EB5"/>
    <w:rsid w:val="00180395"/>
    <w:rsid w:val="00234F27"/>
    <w:rsid w:val="002457E9"/>
    <w:rsid w:val="0029639D"/>
    <w:rsid w:val="00326F90"/>
    <w:rsid w:val="00352385"/>
    <w:rsid w:val="003E06C9"/>
    <w:rsid w:val="00426E2F"/>
    <w:rsid w:val="004345CC"/>
    <w:rsid w:val="004D3833"/>
    <w:rsid w:val="004E5C37"/>
    <w:rsid w:val="00566F70"/>
    <w:rsid w:val="005F09C2"/>
    <w:rsid w:val="006013A9"/>
    <w:rsid w:val="0062122A"/>
    <w:rsid w:val="006B574F"/>
    <w:rsid w:val="00705041"/>
    <w:rsid w:val="007208EC"/>
    <w:rsid w:val="00737DCD"/>
    <w:rsid w:val="007A101E"/>
    <w:rsid w:val="007C7C15"/>
    <w:rsid w:val="00804607"/>
    <w:rsid w:val="008276D9"/>
    <w:rsid w:val="00841C3A"/>
    <w:rsid w:val="008438B1"/>
    <w:rsid w:val="008D5D35"/>
    <w:rsid w:val="00901C34"/>
    <w:rsid w:val="009E3C44"/>
    <w:rsid w:val="00A2062F"/>
    <w:rsid w:val="00AA1D8D"/>
    <w:rsid w:val="00AA1FA9"/>
    <w:rsid w:val="00B32B48"/>
    <w:rsid w:val="00B4149B"/>
    <w:rsid w:val="00B47730"/>
    <w:rsid w:val="00B6765C"/>
    <w:rsid w:val="00C44438"/>
    <w:rsid w:val="00C718FD"/>
    <w:rsid w:val="00CB0664"/>
    <w:rsid w:val="00D064C4"/>
    <w:rsid w:val="00E2302E"/>
    <w:rsid w:val="00E410B5"/>
    <w:rsid w:val="00EE382C"/>
    <w:rsid w:val="00F118B1"/>
    <w:rsid w:val="00FC693F"/>
    <w:rsid w:val="00FD6173"/>
    <w:rsid w:val="00FD7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46E3F"/>
  <w14:defaultImageDpi w14:val="300"/>
  <w15:docId w15:val="{2EBB1EA9-54EA-4670-9701-AB21A2DA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argeText">
    <w:name w:val="LargeText"/>
    <w:rPr>
      <w:rFonts w:ascii="Arial" w:hAnsi="Arial"/>
      <w:sz w:val="28"/>
    </w:rPr>
  </w:style>
  <w:style w:type="paragraph" w:styleId="NormalWeb">
    <w:name w:val="Normal (Web)"/>
    <w:basedOn w:val="Normal"/>
    <w:uiPriority w:val="99"/>
    <w:semiHidden/>
    <w:unhideWhenUsed/>
    <w:rsid w:val="00F118B1"/>
    <w:rPr>
      <w:rFonts w:ascii="Times New Roman" w:hAnsi="Times New Roman" w:cs="Times New Roman"/>
      <w:sz w:val="24"/>
      <w:szCs w:val="24"/>
    </w:rPr>
  </w:style>
  <w:style w:type="character" w:styleId="Hyperlink">
    <w:name w:val="Hyperlink"/>
    <w:basedOn w:val="DefaultParagraphFont"/>
    <w:uiPriority w:val="99"/>
    <w:unhideWhenUsed/>
    <w:rsid w:val="00B32B48"/>
    <w:rPr>
      <w:color w:val="0000FF" w:themeColor="hyperlink"/>
      <w:u w:val="single"/>
    </w:rPr>
  </w:style>
  <w:style w:type="character" w:styleId="UnresolvedMention">
    <w:name w:val="Unresolved Mention"/>
    <w:basedOn w:val="DefaultParagraphFont"/>
    <w:uiPriority w:val="99"/>
    <w:semiHidden/>
    <w:unhideWhenUsed/>
    <w:rsid w:val="00B32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80584">
      <w:bodyDiv w:val="1"/>
      <w:marLeft w:val="0"/>
      <w:marRight w:val="0"/>
      <w:marTop w:val="0"/>
      <w:marBottom w:val="0"/>
      <w:divBdr>
        <w:top w:val="none" w:sz="0" w:space="0" w:color="auto"/>
        <w:left w:val="none" w:sz="0" w:space="0" w:color="auto"/>
        <w:bottom w:val="none" w:sz="0" w:space="0" w:color="auto"/>
        <w:right w:val="none" w:sz="0" w:space="0" w:color="auto"/>
      </w:divBdr>
    </w:div>
    <w:div w:id="134568153">
      <w:bodyDiv w:val="1"/>
      <w:marLeft w:val="0"/>
      <w:marRight w:val="0"/>
      <w:marTop w:val="0"/>
      <w:marBottom w:val="0"/>
      <w:divBdr>
        <w:top w:val="none" w:sz="0" w:space="0" w:color="auto"/>
        <w:left w:val="none" w:sz="0" w:space="0" w:color="auto"/>
        <w:bottom w:val="none" w:sz="0" w:space="0" w:color="auto"/>
        <w:right w:val="none" w:sz="0" w:space="0" w:color="auto"/>
      </w:divBdr>
    </w:div>
    <w:div w:id="229119700">
      <w:bodyDiv w:val="1"/>
      <w:marLeft w:val="0"/>
      <w:marRight w:val="0"/>
      <w:marTop w:val="0"/>
      <w:marBottom w:val="0"/>
      <w:divBdr>
        <w:top w:val="none" w:sz="0" w:space="0" w:color="auto"/>
        <w:left w:val="none" w:sz="0" w:space="0" w:color="auto"/>
        <w:bottom w:val="none" w:sz="0" w:space="0" w:color="auto"/>
        <w:right w:val="none" w:sz="0" w:space="0" w:color="auto"/>
      </w:divBdr>
    </w:div>
    <w:div w:id="279145793">
      <w:bodyDiv w:val="1"/>
      <w:marLeft w:val="0"/>
      <w:marRight w:val="0"/>
      <w:marTop w:val="0"/>
      <w:marBottom w:val="0"/>
      <w:divBdr>
        <w:top w:val="none" w:sz="0" w:space="0" w:color="auto"/>
        <w:left w:val="none" w:sz="0" w:space="0" w:color="auto"/>
        <w:bottom w:val="none" w:sz="0" w:space="0" w:color="auto"/>
        <w:right w:val="none" w:sz="0" w:space="0" w:color="auto"/>
      </w:divBdr>
    </w:div>
    <w:div w:id="364718811">
      <w:bodyDiv w:val="1"/>
      <w:marLeft w:val="0"/>
      <w:marRight w:val="0"/>
      <w:marTop w:val="0"/>
      <w:marBottom w:val="0"/>
      <w:divBdr>
        <w:top w:val="none" w:sz="0" w:space="0" w:color="auto"/>
        <w:left w:val="none" w:sz="0" w:space="0" w:color="auto"/>
        <w:bottom w:val="none" w:sz="0" w:space="0" w:color="auto"/>
        <w:right w:val="none" w:sz="0" w:space="0" w:color="auto"/>
      </w:divBdr>
    </w:div>
    <w:div w:id="402263176">
      <w:bodyDiv w:val="1"/>
      <w:marLeft w:val="0"/>
      <w:marRight w:val="0"/>
      <w:marTop w:val="0"/>
      <w:marBottom w:val="0"/>
      <w:divBdr>
        <w:top w:val="none" w:sz="0" w:space="0" w:color="auto"/>
        <w:left w:val="none" w:sz="0" w:space="0" w:color="auto"/>
        <w:bottom w:val="none" w:sz="0" w:space="0" w:color="auto"/>
        <w:right w:val="none" w:sz="0" w:space="0" w:color="auto"/>
      </w:divBdr>
    </w:div>
    <w:div w:id="420031958">
      <w:bodyDiv w:val="1"/>
      <w:marLeft w:val="0"/>
      <w:marRight w:val="0"/>
      <w:marTop w:val="0"/>
      <w:marBottom w:val="0"/>
      <w:divBdr>
        <w:top w:val="none" w:sz="0" w:space="0" w:color="auto"/>
        <w:left w:val="none" w:sz="0" w:space="0" w:color="auto"/>
        <w:bottom w:val="none" w:sz="0" w:space="0" w:color="auto"/>
        <w:right w:val="none" w:sz="0" w:space="0" w:color="auto"/>
      </w:divBdr>
    </w:div>
    <w:div w:id="494804014">
      <w:bodyDiv w:val="1"/>
      <w:marLeft w:val="0"/>
      <w:marRight w:val="0"/>
      <w:marTop w:val="0"/>
      <w:marBottom w:val="0"/>
      <w:divBdr>
        <w:top w:val="none" w:sz="0" w:space="0" w:color="auto"/>
        <w:left w:val="none" w:sz="0" w:space="0" w:color="auto"/>
        <w:bottom w:val="none" w:sz="0" w:space="0" w:color="auto"/>
        <w:right w:val="none" w:sz="0" w:space="0" w:color="auto"/>
      </w:divBdr>
    </w:div>
    <w:div w:id="576015563">
      <w:bodyDiv w:val="1"/>
      <w:marLeft w:val="0"/>
      <w:marRight w:val="0"/>
      <w:marTop w:val="0"/>
      <w:marBottom w:val="0"/>
      <w:divBdr>
        <w:top w:val="none" w:sz="0" w:space="0" w:color="auto"/>
        <w:left w:val="none" w:sz="0" w:space="0" w:color="auto"/>
        <w:bottom w:val="none" w:sz="0" w:space="0" w:color="auto"/>
        <w:right w:val="none" w:sz="0" w:space="0" w:color="auto"/>
      </w:divBdr>
    </w:div>
    <w:div w:id="684988977">
      <w:bodyDiv w:val="1"/>
      <w:marLeft w:val="0"/>
      <w:marRight w:val="0"/>
      <w:marTop w:val="0"/>
      <w:marBottom w:val="0"/>
      <w:divBdr>
        <w:top w:val="none" w:sz="0" w:space="0" w:color="auto"/>
        <w:left w:val="none" w:sz="0" w:space="0" w:color="auto"/>
        <w:bottom w:val="none" w:sz="0" w:space="0" w:color="auto"/>
        <w:right w:val="none" w:sz="0" w:space="0" w:color="auto"/>
      </w:divBdr>
    </w:div>
    <w:div w:id="1015811696">
      <w:bodyDiv w:val="1"/>
      <w:marLeft w:val="0"/>
      <w:marRight w:val="0"/>
      <w:marTop w:val="0"/>
      <w:marBottom w:val="0"/>
      <w:divBdr>
        <w:top w:val="none" w:sz="0" w:space="0" w:color="auto"/>
        <w:left w:val="none" w:sz="0" w:space="0" w:color="auto"/>
        <w:bottom w:val="none" w:sz="0" w:space="0" w:color="auto"/>
        <w:right w:val="none" w:sz="0" w:space="0" w:color="auto"/>
      </w:divBdr>
    </w:div>
    <w:div w:id="1029994513">
      <w:bodyDiv w:val="1"/>
      <w:marLeft w:val="0"/>
      <w:marRight w:val="0"/>
      <w:marTop w:val="0"/>
      <w:marBottom w:val="0"/>
      <w:divBdr>
        <w:top w:val="none" w:sz="0" w:space="0" w:color="auto"/>
        <w:left w:val="none" w:sz="0" w:space="0" w:color="auto"/>
        <w:bottom w:val="none" w:sz="0" w:space="0" w:color="auto"/>
        <w:right w:val="none" w:sz="0" w:space="0" w:color="auto"/>
      </w:divBdr>
    </w:div>
    <w:div w:id="1080367830">
      <w:bodyDiv w:val="1"/>
      <w:marLeft w:val="0"/>
      <w:marRight w:val="0"/>
      <w:marTop w:val="0"/>
      <w:marBottom w:val="0"/>
      <w:divBdr>
        <w:top w:val="none" w:sz="0" w:space="0" w:color="auto"/>
        <w:left w:val="none" w:sz="0" w:space="0" w:color="auto"/>
        <w:bottom w:val="none" w:sz="0" w:space="0" w:color="auto"/>
        <w:right w:val="none" w:sz="0" w:space="0" w:color="auto"/>
      </w:divBdr>
    </w:div>
    <w:div w:id="1395271583">
      <w:bodyDiv w:val="1"/>
      <w:marLeft w:val="0"/>
      <w:marRight w:val="0"/>
      <w:marTop w:val="0"/>
      <w:marBottom w:val="0"/>
      <w:divBdr>
        <w:top w:val="none" w:sz="0" w:space="0" w:color="auto"/>
        <w:left w:val="none" w:sz="0" w:space="0" w:color="auto"/>
        <w:bottom w:val="none" w:sz="0" w:space="0" w:color="auto"/>
        <w:right w:val="none" w:sz="0" w:space="0" w:color="auto"/>
      </w:divBdr>
    </w:div>
    <w:div w:id="1446926021">
      <w:bodyDiv w:val="1"/>
      <w:marLeft w:val="0"/>
      <w:marRight w:val="0"/>
      <w:marTop w:val="0"/>
      <w:marBottom w:val="0"/>
      <w:divBdr>
        <w:top w:val="none" w:sz="0" w:space="0" w:color="auto"/>
        <w:left w:val="none" w:sz="0" w:space="0" w:color="auto"/>
        <w:bottom w:val="none" w:sz="0" w:space="0" w:color="auto"/>
        <w:right w:val="none" w:sz="0" w:space="0" w:color="auto"/>
      </w:divBdr>
    </w:div>
    <w:div w:id="1479803022">
      <w:bodyDiv w:val="1"/>
      <w:marLeft w:val="0"/>
      <w:marRight w:val="0"/>
      <w:marTop w:val="0"/>
      <w:marBottom w:val="0"/>
      <w:divBdr>
        <w:top w:val="none" w:sz="0" w:space="0" w:color="auto"/>
        <w:left w:val="none" w:sz="0" w:space="0" w:color="auto"/>
        <w:bottom w:val="none" w:sz="0" w:space="0" w:color="auto"/>
        <w:right w:val="none" w:sz="0" w:space="0" w:color="auto"/>
      </w:divBdr>
    </w:div>
    <w:div w:id="1752312897">
      <w:bodyDiv w:val="1"/>
      <w:marLeft w:val="0"/>
      <w:marRight w:val="0"/>
      <w:marTop w:val="0"/>
      <w:marBottom w:val="0"/>
      <w:divBdr>
        <w:top w:val="none" w:sz="0" w:space="0" w:color="auto"/>
        <w:left w:val="none" w:sz="0" w:space="0" w:color="auto"/>
        <w:bottom w:val="none" w:sz="0" w:space="0" w:color="auto"/>
        <w:right w:val="none" w:sz="0" w:space="0" w:color="auto"/>
      </w:divBdr>
    </w:div>
    <w:div w:id="1797024250">
      <w:bodyDiv w:val="1"/>
      <w:marLeft w:val="0"/>
      <w:marRight w:val="0"/>
      <w:marTop w:val="0"/>
      <w:marBottom w:val="0"/>
      <w:divBdr>
        <w:top w:val="none" w:sz="0" w:space="0" w:color="auto"/>
        <w:left w:val="none" w:sz="0" w:space="0" w:color="auto"/>
        <w:bottom w:val="none" w:sz="0" w:space="0" w:color="auto"/>
        <w:right w:val="none" w:sz="0" w:space="0" w:color="auto"/>
      </w:divBdr>
    </w:div>
    <w:div w:id="1902786359">
      <w:bodyDiv w:val="1"/>
      <w:marLeft w:val="0"/>
      <w:marRight w:val="0"/>
      <w:marTop w:val="0"/>
      <w:marBottom w:val="0"/>
      <w:divBdr>
        <w:top w:val="none" w:sz="0" w:space="0" w:color="auto"/>
        <w:left w:val="none" w:sz="0" w:space="0" w:color="auto"/>
        <w:bottom w:val="none" w:sz="0" w:space="0" w:color="auto"/>
        <w:right w:val="none" w:sz="0" w:space="0" w:color="auto"/>
      </w:divBdr>
    </w:div>
    <w:div w:id="2040427607">
      <w:bodyDiv w:val="1"/>
      <w:marLeft w:val="0"/>
      <w:marRight w:val="0"/>
      <w:marTop w:val="0"/>
      <w:marBottom w:val="0"/>
      <w:divBdr>
        <w:top w:val="none" w:sz="0" w:space="0" w:color="auto"/>
        <w:left w:val="none" w:sz="0" w:space="0" w:color="auto"/>
        <w:bottom w:val="none" w:sz="0" w:space="0" w:color="auto"/>
        <w:right w:val="none" w:sz="0" w:space="0" w:color="auto"/>
      </w:divBdr>
    </w:div>
    <w:div w:id="2099787404">
      <w:bodyDiv w:val="1"/>
      <w:marLeft w:val="0"/>
      <w:marRight w:val="0"/>
      <w:marTop w:val="0"/>
      <w:marBottom w:val="0"/>
      <w:divBdr>
        <w:top w:val="none" w:sz="0" w:space="0" w:color="auto"/>
        <w:left w:val="none" w:sz="0" w:space="0" w:color="auto"/>
        <w:bottom w:val="none" w:sz="0" w:space="0" w:color="auto"/>
        <w:right w:val="none" w:sz="0" w:space="0" w:color="auto"/>
      </w:divBdr>
    </w:div>
    <w:div w:id="2106218646">
      <w:bodyDiv w:val="1"/>
      <w:marLeft w:val="0"/>
      <w:marRight w:val="0"/>
      <w:marTop w:val="0"/>
      <w:marBottom w:val="0"/>
      <w:divBdr>
        <w:top w:val="none" w:sz="0" w:space="0" w:color="auto"/>
        <w:left w:val="none" w:sz="0" w:space="0" w:color="auto"/>
        <w:bottom w:val="none" w:sz="0" w:space="0" w:color="auto"/>
        <w:right w:val="none" w:sz="0" w:space="0" w:color="auto"/>
      </w:divBdr>
    </w:div>
    <w:div w:id="2124837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ggingface.co/spaces/Pramod345/resume-classifi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Pramod Navle</cp:lastModifiedBy>
  <cp:revision>10</cp:revision>
  <dcterms:created xsi:type="dcterms:W3CDTF">2025-06-28T12:04:00Z</dcterms:created>
  <dcterms:modified xsi:type="dcterms:W3CDTF">2025-06-28T12:09:00Z</dcterms:modified>
  <cp:category/>
</cp:coreProperties>
</file>